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A4414" w14:textId="018D6A6A" w:rsidR="00522EB3" w:rsidRDefault="005B03B6" w:rsidP="002A1C1C">
      <w:pPr>
        <w:pStyle w:val="Heading1"/>
      </w:pPr>
      <w:r w:rsidRPr="005B03B6">
        <w:t>BAB III</w:t>
      </w:r>
    </w:p>
    <w:p w14:paraId="0FA12C12" w14:textId="72315307" w:rsidR="002A1C1C" w:rsidRDefault="005B03B6" w:rsidP="001F007B">
      <w:pPr>
        <w:pStyle w:val="Heading2"/>
      </w:pPr>
      <w:r>
        <w:t>METODE PENELITIAN</w:t>
      </w:r>
    </w:p>
    <w:p w14:paraId="694B16BF" w14:textId="77777777" w:rsidR="001F007B" w:rsidRDefault="001F007B" w:rsidP="001F007B"/>
    <w:p w14:paraId="3CB8C30A" w14:textId="77777777" w:rsidR="00F6123A" w:rsidRDefault="00F6123A" w:rsidP="00F6123A">
      <w:pPr>
        <w:pStyle w:val="Heading31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</w:p>
    <w:p w14:paraId="62F4AE50" w14:textId="171F2AC8" w:rsidR="00F6123A" w:rsidRDefault="00F6123A" w:rsidP="001F007B">
      <w:pPr>
        <w:pStyle w:val="ListParagraph"/>
        <w:jc w:val="both"/>
      </w:pPr>
      <w:r w:rsidRPr="00CC3B2B">
        <w:t>Penelitian</w:t>
      </w:r>
      <w:proofErr w:type="spellEnd"/>
      <w:r w:rsidRPr="00CC3B2B">
        <w:t xml:space="preserve"> yang </w:t>
      </w:r>
      <w:proofErr w:type="spellStart"/>
      <w:r w:rsidRPr="00CC3B2B">
        <w:t>dilaksanakan</w:t>
      </w:r>
      <w:proofErr w:type="spellEnd"/>
      <w:r w:rsidRPr="00CC3B2B">
        <w:t xml:space="preserve"> </w:t>
      </w:r>
      <w:proofErr w:type="spellStart"/>
      <w:r w:rsidRPr="00CC3B2B">
        <w:t>adalah</w:t>
      </w:r>
      <w:proofErr w:type="spellEnd"/>
      <w:r w:rsidRPr="00CC3B2B">
        <w:t xml:space="preserve"> </w:t>
      </w:r>
      <w:proofErr w:type="spellStart"/>
      <w:r w:rsidRPr="00CC3B2B">
        <w:t>jenis</w:t>
      </w:r>
      <w:proofErr w:type="spellEnd"/>
      <w:r w:rsidRPr="00CC3B2B">
        <w:t xml:space="preserve"> </w:t>
      </w:r>
      <w:proofErr w:type="spellStart"/>
      <w:r w:rsidRPr="00CC3B2B">
        <w:t>penelitian</w:t>
      </w:r>
      <w:proofErr w:type="spellEnd"/>
      <w:r w:rsidRPr="00CC3B2B">
        <w:t xml:space="preserve"> </w:t>
      </w:r>
      <w:proofErr w:type="spellStart"/>
      <w:r w:rsidRPr="00CC3B2B">
        <w:t>eksperimen</w:t>
      </w:r>
      <w:proofErr w:type="spellEnd"/>
      <w:r w:rsidRPr="00CC3B2B">
        <w:t xml:space="preserve">, </w:t>
      </w:r>
      <w:proofErr w:type="spellStart"/>
      <w:r w:rsidRPr="00CC3B2B">
        <w:t>yaitu</w:t>
      </w:r>
      <w:proofErr w:type="spellEnd"/>
      <w:r w:rsidRPr="00CC3B2B">
        <w:t xml:space="preserve"> </w:t>
      </w:r>
      <w:proofErr w:type="spellStart"/>
      <w:r w:rsidRPr="00CC3B2B">
        <w:t>melakukan</w:t>
      </w:r>
      <w:proofErr w:type="spellEnd"/>
      <w:r w:rsidRPr="00CC3B2B">
        <w:t xml:space="preserve"> </w:t>
      </w:r>
      <w:proofErr w:type="spellStart"/>
      <w:r w:rsidRPr="00CC3B2B">
        <w:t>pengujian</w:t>
      </w:r>
      <w:proofErr w:type="spellEnd"/>
      <w:r w:rsidRPr="00CC3B2B">
        <w:t xml:space="preserve"> </w:t>
      </w:r>
      <w:proofErr w:type="spellStart"/>
      <w:r w:rsidRPr="00CC3B2B">
        <w:t>pada</w:t>
      </w:r>
      <w:proofErr w:type="spellEnd"/>
      <w:r w:rsidRPr="00CC3B2B">
        <w:t xml:space="preserve"> </w:t>
      </w:r>
      <w:proofErr w:type="spellStart"/>
      <w:r w:rsidRPr="00CC3B2B">
        <w:t>Sistem</w:t>
      </w:r>
      <w:proofErr w:type="spellEnd"/>
      <w:r w:rsidRPr="00CC3B2B">
        <w:t xml:space="preserve"> </w:t>
      </w:r>
      <w:proofErr w:type="spellStart"/>
      <w:r w:rsidRPr="00CC3B2B">
        <w:t>Penduk</w:t>
      </w:r>
      <w:r>
        <w:t>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 w:rsidRPr="00CC3B2B">
        <w:t xml:space="preserve"> </w:t>
      </w:r>
      <w:proofErr w:type="spellStart"/>
      <w:r w:rsidRPr="00CC3B2B">
        <w:t>dengan</w:t>
      </w:r>
      <w:proofErr w:type="spellEnd"/>
      <w:r w:rsidRPr="00CC3B2B">
        <w:t xml:space="preserve"> </w:t>
      </w:r>
      <w:proofErr w:type="spellStart"/>
      <w:r w:rsidRPr="00CC3B2B"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 Bando Indonesia</w:t>
      </w:r>
      <w:r w:rsidRPr="00CC3B2B">
        <w:t xml:space="preserve">, </w:t>
      </w:r>
      <w:proofErr w:type="spellStart"/>
      <w:r w:rsidRPr="00CC3B2B">
        <w:t>bertem</w:t>
      </w:r>
      <w:r>
        <w:t>pat</w:t>
      </w:r>
      <w:proofErr w:type="spellEnd"/>
      <w:r>
        <w:t xml:space="preserve"> di Jl. Gajah Tunggal, </w:t>
      </w:r>
      <w:proofErr w:type="spellStart"/>
      <w:r>
        <w:t>Jatiuwung</w:t>
      </w:r>
      <w:proofErr w:type="spellEnd"/>
      <w:r>
        <w:t>, Tangerang</w:t>
      </w:r>
      <w:r w:rsidRPr="00CC3B2B">
        <w:t>.</w:t>
      </w:r>
    </w:p>
    <w:p w14:paraId="6D682C9F" w14:textId="0C5E55C2" w:rsidR="00F6123A" w:rsidRDefault="001F007B" w:rsidP="001F007B">
      <w:pPr>
        <w:pStyle w:val="Heading31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76DB73B2" w14:textId="35DAFBAE" w:rsidR="00903A07" w:rsidRDefault="001F007B" w:rsidP="00903A07">
      <w:pPr>
        <w:pStyle w:val="ListParagraph"/>
        <w:jc w:val="both"/>
      </w:pPr>
      <w:proofErr w:type="spellStart"/>
      <w:r w:rsidRPr="003C14E2">
        <w:t>Metode</w:t>
      </w:r>
      <w:proofErr w:type="spellEnd"/>
      <w:r w:rsidRPr="003C14E2">
        <w:t xml:space="preserve"> </w:t>
      </w:r>
      <w:proofErr w:type="spellStart"/>
      <w:r w:rsidRPr="003C14E2">
        <w:t>pengumpulan</w:t>
      </w:r>
      <w:proofErr w:type="spellEnd"/>
      <w:r w:rsidRPr="003C14E2">
        <w:t xml:space="preserve"> data </w:t>
      </w:r>
      <w:proofErr w:type="spellStart"/>
      <w:r w:rsidRPr="003C14E2">
        <w:t>ber</w:t>
      </w:r>
      <w:r w:rsidR="000D7C5B">
        <w:t>upa</w:t>
      </w:r>
      <w:proofErr w:type="spellEnd"/>
      <w:r w:rsidR="000D7C5B">
        <w:t xml:space="preserve"> </w:t>
      </w:r>
      <w:proofErr w:type="spellStart"/>
      <w:r w:rsidR="000D7C5B">
        <w:t>suatu</w:t>
      </w:r>
      <w:proofErr w:type="spellEnd"/>
      <w:r w:rsidR="000D7C5B">
        <w:t xml:space="preserve"> </w:t>
      </w:r>
      <w:proofErr w:type="spellStart"/>
      <w:r w:rsidR="000D7C5B">
        <w:t>penata</w:t>
      </w:r>
      <w:r w:rsidRPr="003C14E2">
        <w:t>an</w:t>
      </w:r>
      <w:proofErr w:type="spellEnd"/>
      <w:r w:rsidRPr="003C14E2">
        <w:t xml:space="preserve"> </w:t>
      </w:r>
      <w:proofErr w:type="spellStart"/>
      <w:r w:rsidRPr="003C14E2">
        <w:t>tentang</w:t>
      </w:r>
      <w:proofErr w:type="spellEnd"/>
      <w:r w:rsidRPr="003C14E2">
        <w:t xml:space="preserve"> </w:t>
      </w:r>
      <w:proofErr w:type="spellStart"/>
      <w:r w:rsidRPr="003C14E2">
        <w:t>sifat</w:t>
      </w:r>
      <w:proofErr w:type="spellEnd"/>
      <w:r w:rsidRPr="003C14E2">
        <w:t xml:space="preserve">, </w:t>
      </w:r>
      <w:proofErr w:type="spellStart"/>
      <w:r w:rsidRPr="003C14E2">
        <w:t>keadaan</w:t>
      </w:r>
      <w:proofErr w:type="spellEnd"/>
      <w:r w:rsidRPr="003C14E2">
        <w:t xml:space="preserve">, </w:t>
      </w:r>
      <w:proofErr w:type="spellStart"/>
      <w:r w:rsidRPr="003C14E2">
        <w:t>kegiatan</w:t>
      </w:r>
      <w:proofErr w:type="spellEnd"/>
      <w:r w:rsidRPr="003C14E2">
        <w:t xml:space="preserve"> </w:t>
      </w:r>
      <w:proofErr w:type="spellStart"/>
      <w:r w:rsidRPr="003C14E2">
        <w:t>tertentu</w:t>
      </w:r>
      <w:proofErr w:type="spellEnd"/>
      <w:r w:rsidRPr="003C14E2">
        <w:t xml:space="preserve"> </w:t>
      </w:r>
      <w:proofErr w:type="spellStart"/>
      <w:r w:rsidRPr="003C14E2">
        <w:t>dan</w:t>
      </w:r>
      <w:proofErr w:type="spellEnd"/>
      <w:r w:rsidRPr="003C14E2">
        <w:t xml:space="preserve"> </w:t>
      </w:r>
      <w:proofErr w:type="spellStart"/>
      <w:r w:rsidRPr="003C14E2">
        <w:t>sejenisnya</w:t>
      </w:r>
      <w:proofErr w:type="spellEnd"/>
      <w:r w:rsidRPr="003C14E2">
        <w:t xml:space="preserve">. </w:t>
      </w:r>
      <w:proofErr w:type="spellStart"/>
      <w:r w:rsidRPr="003C14E2">
        <w:t>Pengumpulan</w:t>
      </w:r>
      <w:proofErr w:type="spellEnd"/>
      <w:r w:rsidRPr="003C14E2">
        <w:t xml:space="preserve"> data </w:t>
      </w:r>
      <w:proofErr w:type="spellStart"/>
      <w:r w:rsidRPr="003C14E2">
        <w:t>dilakukan</w:t>
      </w:r>
      <w:proofErr w:type="spellEnd"/>
      <w:r w:rsidRPr="003C14E2">
        <w:t xml:space="preserve"> </w:t>
      </w:r>
      <w:proofErr w:type="spellStart"/>
      <w:r w:rsidRPr="003C14E2">
        <w:t>untuk</w:t>
      </w:r>
      <w:proofErr w:type="spellEnd"/>
      <w:r w:rsidRPr="003C14E2">
        <w:t xml:space="preserve"> </w:t>
      </w:r>
      <w:proofErr w:type="spellStart"/>
      <w:r w:rsidRPr="003C14E2">
        <w:t>mendapatkan</w:t>
      </w:r>
      <w:proofErr w:type="spellEnd"/>
      <w:r w:rsidRPr="003C14E2">
        <w:t xml:space="preserve"> </w:t>
      </w:r>
      <w:proofErr w:type="spellStart"/>
      <w:r w:rsidRPr="003C14E2">
        <w:t>suatu</w:t>
      </w:r>
      <w:proofErr w:type="spellEnd"/>
      <w:r w:rsidRPr="003C14E2">
        <w:t xml:space="preserve"> </w:t>
      </w:r>
      <w:proofErr w:type="spellStart"/>
      <w:r w:rsidRPr="003C14E2">
        <w:t>informasi</w:t>
      </w:r>
      <w:proofErr w:type="spellEnd"/>
      <w:r w:rsidRPr="003C14E2">
        <w:t xml:space="preserve"> yang </w:t>
      </w:r>
      <w:proofErr w:type="spellStart"/>
      <w:r w:rsidRPr="003C14E2">
        <w:t>dibutuhkan</w:t>
      </w:r>
      <w:proofErr w:type="spellEnd"/>
      <w:r w:rsidRPr="003C14E2">
        <w:t xml:space="preserve"> </w:t>
      </w:r>
      <w:proofErr w:type="spellStart"/>
      <w:r w:rsidRPr="003C14E2">
        <w:t>dalam</w:t>
      </w:r>
      <w:proofErr w:type="spellEnd"/>
      <w:r w:rsidRPr="003C14E2">
        <w:t xml:space="preserve"> </w:t>
      </w:r>
      <w:proofErr w:type="spellStart"/>
      <w:r w:rsidRPr="003C14E2">
        <w:t>mencapai</w:t>
      </w:r>
      <w:proofErr w:type="spellEnd"/>
      <w:r w:rsidRPr="003C14E2">
        <w:t xml:space="preserve"> </w:t>
      </w:r>
      <w:proofErr w:type="spellStart"/>
      <w:r w:rsidRPr="003C14E2">
        <w:t>tujuan</w:t>
      </w:r>
      <w:proofErr w:type="spellEnd"/>
      <w:r w:rsidRPr="003C14E2">
        <w:t xml:space="preserve"> </w:t>
      </w:r>
      <w:proofErr w:type="spellStart"/>
      <w:r w:rsidRPr="003C14E2">
        <w:t>penelitian</w:t>
      </w:r>
      <w:proofErr w:type="spellEnd"/>
      <w:r w:rsidRPr="003C14E2">
        <w:t>.</w:t>
      </w:r>
      <w:r w:rsidRPr="003C14E2">
        <w:rPr>
          <w:rFonts w:ascii="MS Mincho" w:eastAsia="MS Mincho" w:hAnsi="MS Mincho" w:cs="MS Mincho"/>
        </w:rPr>
        <w:t> </w:t>
      </w:r>
      <w:proofErr w:type="spellStart"/>
      <w:r w:rsidRPr="003C14E2">
        <w:t>Dalam</w:t>
      </w:r>
      <w:proofErr w:type="spellEnd"/>
      <w:r w:rsidRPr="003C14E2">
        <w:t xml:space="preserve"> </w:t>
      </w:r>
      <w:proofErr w:type="spellStart"/>
      <w:r w:rsidRPr="003C14E2">
        <w:t>penyusunan</w:t>
      </w:r>
      <w:proofErr w:type="spellEnd"/>
      <w:r w:rsidRPr="003C14E2">
        <w:t xml:space="preserve"> </w:t>
      </w:r>
      <w:proofErr w:type="spellStart"/>
      <w:r w:rsidRPr="003C14E2">
        <w:t>tugas</w:t>
      </w:r>
      <w:proofErr w:type="spellEnd"/>
      <w:r w:rsidRPr="003C14E2">
        <w:t xml:space="preserve"> </w:t>
      </w:r>
      <w:proofErr w:type="spellStart"/>
      <w:r w:rsidRPr="003C14E2">
        <w:t>akhir</w:t>
      </w:r>
      <w:proofErr w:type="spellEnd"/>
      <w:r w:rsidRPr="003C14E2">
        <w:t xml:space="preserve"> </w:t>
      </w:r>
      <w:proofErr w:type="spellStart"/>
      <w:r w:rsidRPr="003C14E2">
        <w:t>ini</w:t>
      </w:r>
      <w:proofErr w:type="spellEnd"/>
      <w:r w:rsidRPr="003C14E2">
        <w:t xml:space="preserve"> </w:t>
      </w:r>
      <w:proofErr w:type="spellStart"/>
      <w:r w:rsidRPr="003C14E2">
        <w:t>penulis</w:t>
      </w:r>
      <w:proofErr w:type="spellEnd"/>
      <w:r w:rsidRPr="003C14E2">
        <w:t xml:space="preserve"> </w:t>
      </w:r>
      <w:proofErr w:type="spellStart"/>
      <w:r w:rsidRPr="003C14E2">
        <w:t>mengambil</w:t>
      </w:r>
      <w:proofErr w:type="spellEnd"/>
      <w:r w:rsidRPr="003C14E2">
        <w:t xml:space="preserve"> </w:t>
      </w:r>
      <w:proofErr w:type="spellStart"/>
      <w:r w:rsidRPr="003C14E2">
        <w:t>objek</w:t>
      </w:r>
      <w:proofErr w:type="spellEnd"/>
      <w:r w:rsidRPr="003C14E2">
        <w:t xml:space="preserve"> </w:t>
      </w:r>
      <w:proofErr w:type="spellStart"/>
      <w:r w:rsidRPr="003C14E2">
        <w:t>penelitian</w:t>
      </w:r>
      <w:proofErr w:type="spellEnd"/>
      <w:r w:rsidRPr="003C14E2">
        <w:t xml:space="preserve"> </w:t>
      </w:r>
      <w:proofErr w:type="spellStart"/>
      <w:r w:rsidRPr="003C14E2">
        <w:t>pada</w:t>
      </w:r>
      <w:proofErr w:type="spellEnd"/>
      <w:r w:rsidRPr="003C14E2">
        <w:t xml:space="preserve"> </w:t>
      </w:r>
      <w:r>
        <w:t>PT Bando Indonesia</w:t>
      </w:r>
      <w:r w:rsidRPr="00CC3B2B">
        <w:t xml:space="preserve">, </w:t>
      </w:r>
      <w:proofErr w:type="spellStart"/>
      <w:r w:rsidRPr="00CC3B2B">
        <w:t>bertem</w:t>
      </w:r>
      <w:r>
        <w:t>pat</w:t>
      </w:r>
      <w:proofErr w:type="spellEnd"/>
      <w:r>
        <w:t xml:space="preserve"> di Jl. Gajah Tunggal, </w:t>
      </w:r>
      <w:proofErr w:type="spellStart"/>
      <w:r>
        <w:t>Jatiuwung</w:t>
      </w:r>
      <w:proofErr w:type="spellEnd"/>
      <w:r>
        <w:t>, Tangerang</w:t>
      </w:r>
      <w:r w:rsidRPr="003C14E2">
        <w:t xml:space="preserve">. </w:t>
      </w:r>
      <w:proofErr w:type="spellStart"/>
      <w:r w:rsidRPr="003C14E2">
        <w:t>Pengumpulan</w:t>
      </w:r>
      <w:proofErr w:type="spellEnd"/>
      <w:r w:rsidRPr="003C14E2">
        <w:t xml:space="preserve"> data </w:t>
      </w:r>
      <w:proofErr w:type="spellStart"/>
      <w:r w:rsidRPr="003C14E2">
        <w:t>dalam</w:t>
      </w:r>
      <w:proofErr w:type="spellEnd"/>
      <w:r w:rsidRPr="003C14E2">
        <w:t xml:space="preserve"> </w:t>
      </w:r>
      <w:proofErr w:type="spellStart"/>
      <w:r w:rsidRPr="003C14E2">
        <w:t>penelitian</w:t>
      </w:r>
      <w:proofErr w:type="spellEnd"/>
      <w:r w:rsidRPr="003C14E2">
        <w:t xml:space="preserve"> di </w:t>
      </w:r>
      <w:r>
        <w:t xml:space="preserve">PT Bando Indonesia </w:t>
      </w:r>
      <w:proofErr w:type="spellStart"/>
      <w:r>
        <w:t>Jatiuwung</w:t>
      </w:r>
      <w:proofErr w:type="spellEnd"/>
      <w:r>
        <w:t>, Tangerang</w:t>
      </w:r>
      <w:r w:rsidRPr="003C14E2">
        <w:t xml:space="preserve"> </w:t>
      </w:r>
      <w:proofErr w:type="spellStart"/>
      <w:r>
        <w:t>menggunakan</w:t>
      </w:r>
      <w:proofErr w:type="spellEnd"/>
      <w:r>
        <w:t xml:space="preserve"> 2</w:t>
      </w:r>
      <w:r w:rsidRPr="003C14E2">
        <w:t xml:space="preserve"> </w:t>
      </w:r>
      <w:proofErr w:type="spellStart"/>
      <w:r w:rsidRPr="003C14E2">
        <w:t>cara</w:t>
      </w:r>
      <w:proofErr w:type="spellEnd"/>
      <w:r w:rsidRPr="003C14E2">
        <w:t xml:space="preserve"> </w:t>
      </w:r>
      <w:proofErr w:type="spellStart"/>
      <w:r w:rsidRPr="003C14E2">
        <w:t>berikut</w:t>
      </w:r>
      <w:proofErr w:type="spellEnd"/>
      <w:r w:rsidRPr="003C14E2">
        <w:t xml:space="preserve"> </w:t>
      </w:r>
      <w:proofErr w:type="spellStart"/>
      <w:r w:rsidRPr="003C14E2">
        <w:t>merupakan</w:t>
      </w:r>
      <w:proofErr w:type="spellEnd"/>
      <w:r w:rsidRPr="003C14E2">
        <w:t xml:space="preserve"> </w:t>
      </w:r>
      <w:proofErr w:type="spellStart"/>
      <w:r w:rsidRPr="003C14E2">
        <w:t>uraian</w:t>
      </w:r>
      <w:proofErr w:type="spellEnd"/>
      <w:r w:rsidRPr="003C14E2">
        <w:t xml:space="preserve"> yang </w:t>
      </w:r>
      <w:proofErr w:type="spellStart"/>
      <w:proofErr w:type="gramStart"/>
      <w:r w:rsidRPr="003C14E2">
        <w:t>digunakan</w:t>
      </w:r>
      <w:proofErr w:type="spellEnd"/>
      <w:r w:rsidRPr="003C14E2">
        <w:t xml:space="preserve"> :</w:t>
      </w:r>
      <w:proofErr w:type="gramEnd"/>
      <w:r w:rsidRPr="003C14E2">
        <w:t xml:space="preserve"> </w:t>
      </w:r>
    </w:p>
    <w:p w14:paraId="6D048ED0" w14:textId="5FBBB85B" w:rsidR="00903A07" w:rsidRPr="00903A07" w:rsidRDefault="001F007B" w:rsidP="00903A07">
      <w:pPr>
        <w:pStyle w:val="ListParagraph"/>
        <w:numPr>
          <w:ilvl w:val="1"/>
          <w:numId w:val="1"/>
        </w:numPr>
        <w:ind w:left="1134"/>
      </w:pPr>
      <w:proofErr w:type="spellStart"/>
      <w:r w:rsidRPr="003C14E2">
        <w:t>Observasi</w:t>
      </w:r>
      <w:proofErr w:type="spellEnd"/>
    </w:p>
    <w:p w14:paraId="48B212D6" w14:textId="62E7BEFE" w:rsidR="001F007B" w:rsidRDefault="001F007B" w:rsidP="00903A07">
      <w:pPr>
        <w:pStyle w:val="ListParagraph"/>
        <w:ind w:left="1134"/>
        <w:jc w:val="both"/>
      </w:pPr>
      <w:proofErr w:type="spellStart"/>
      <w:r w:rsidRPr="003C14E2">
        <w:t>Suatu</w:t>
      </w:r>
      <w:proofErr w:type="spellEnd"/>
      <w:r w:rsidRPr="003C14E2">
        <w:t xml:space="preserve"> </w:t>
      </w:r>
      <w:proofErr w:type="spellStart"/>
      <w:r w:rsidRPr="003C14E2">
        <w:t>metode</w:t>
      </w:r>
      <w:proofErr w:type="spellEnd"/>
      <w:r w:rsidRPr="003C14E2">
        <w:t xml:space="preserve"> </w:t>
      </w:r>
      <w:proofErr w:type="spellStart"/>
      <w:r w:rsidRPr="003C14E2">
        <w:t>pengumpulan</w:t>
      </w:r>
      <w:proofErr w:type="spellEnd"/>
      <w:r w:rsidRPr="003C14E2">
        <w:t xml:space="preserve"> data yang </w:t>
      </w:r>
      <w:proofErr w:type="spellStart"/>
      <w:r w:rsidRPr="003C14E2">
        <w:t>dilakukan</w:t>
      </w:r>
      <w:proofErr w:type="spellEnd"/>
      <w:r w:rsidRPr="003C14E2">
        <w:t xml:space="preserve"> </w:t>
      </w:r>
      <w:proofErr w:type="spellStart"/>
      <w:r w:rsidRPr="003C14E2">
        <w:t>dengan</w:t>
      </w:r>
      <w:proofErr w:type="spellEnd"/>
      <w:r w:rsidRPr="003C14E2">
        <w:t xml:space="preserve"> </w:t>
      </w:r>
      <w:proofErr w:type="spellStart"/>
      <w:r w:rsidRPr="003C14E2">
        <w:t>mengamati</w:t>
      </w:r>
      <w:proofErr w:type="spellEnd"/>
      <w:r w:rsidRPr="003C14E2">
        <w:t xml:space="preserve"> </w:t>
      </w:r>
      <w:proofErr w:type="spellStart"/>
      <w:r w:rsidRPr="003C14E2">
        <w:t>Langsung</w:t>
      </w:r>
      <w:proofErr w:type="spellEnd"/>
      <w:r w:rsidRPr="003C14E2">
        <w:t xml:space="preserve">, </w:t>
      </w:r>
      <w:proofErr w:type="spellStart"/>
      <w:r w:rsidRPr="003C14E2">
        <w:t>melihat</w:t>
      </w:r>
      <w:proofErr w:type="spellEnd"/>
      <w:r w:rsidRPr="003C14E2">
        <w:t xml:space="preserve"> </w:t>
      </w:r>
      <w:proofErr w:type="spellStart"/>
      <w:r w:rsidRPr="003C14E2">
        <w:t>dan</w:t>
      </w:r>
      <w:proofErr w:type="spellEnd"/>
      <w:r w:rsidRPr="003C14E2">
        <w:t xml:space="preserve"> </w:t>
      </w:r>
      <w:proofErr w:type="spellStart"/>
      <w:r w:rsidRPr="003C14E2">
        <w:t>mengambil</w:t>
      </w:r>
      <w:proofErr w:type="spellEnd"/>
      <w:r w:rsidRPr="003C14E2">
        <w:t xml:space="preserve"> </w:t>
      </w:r>
      <w:proofErr w:type="spellStart"/>
      <w:r w:rsidRPr="003C14E2">
        <w:t>suatu</w:t>
      </w:r>
      <w:proofErr w:type="spellEnd"/>
      <w:r w:rsidRPr="003C14E2">
        <w:t xml:space="preserve"> data yang </w:t>
      </w:r>
      <w:proofErr w:type="spellStart"/>
      <w:r w:rsidRPr="003C14E2">
        <w:t>dibutuhkan</w:t>
      </w:r>
      <w:proofErr w:type="spellEnd"/>
      <w:r w:rsidRPr="003C14E2">
        <w:t xml:space="preserve"> di </w:t>
      </w:r>
      <w:proofErr w:type="spellStart"/>
      <w:r w:rsidRPr="003C14E2">
        <w:t>tempat</w:t>
      </w:r>
      <w:proofErr w:type="spellEnd"/>
      <w:r w:rsidRPr="003C14E2">
        <w:t xml:space="preserve"> </w:t>
      </w:r>
      <w:proofErr w:type="spellStart"/>
      <w:r w:rsidRPr="003C14E2">
        <w:t>Penelitian</w:t>
      </w:r>
      <w:proofErr w:type="spellEnd"/>
      <w:r w:rsidRPr="003C14E2">
        <w:t xml:space="preserve"> </w:t>
      </w:r>
      <w:proofErr w:type="spellStart"/>
      <w:r w:rsidRPr="003C14E2">
        <w:t>itu</w:t>
      </w:r>
      <w:proofErr w:type="spellEnd"/>
      <w:r w:rsidRPr="003C14E2">
        <w:t xml:space="preserve"> </w:t>
      </w:r>
      <w:proofErr w:type="spellStart"/>
      <w:r w:rsidRPr="003C14E2">
        <w:t>dilakukan</w:t>
      </w:r>
      <w:proofErr w:type="spellEnd"/>
      <w:r w:rsidRPr="003C14E2">
        <w:t xml:space="preserve">. </w:t>
      </w:r>
      <w:proofErr w:type="spellStart"/>
      <w:r w:rsidRPr="003C14E2">
        <w:t>Observasi</w:t>
      </w:r>
      <w:proofErr w:type="spellEnd"/>
      <w:r w:rsidRPr="003C14E2">
        <w:t xml:space="preserve"> juga </w:t>
      </w:r>
      <w:proofErr w:type="spellStart"/>
      <w:r w:rsidRPr="003C14E2">
        <w:t>bisa</w:t>
      </w:r>
      <w:proofErr w:type="spellEnd"/>
      <w:r w:rsidRPr="003C14E2">
        <w:t xml:space="preserve"> </w:t>
      </w:r>
      <w:proofErr w:type="spellStart"/>
      <w:r w:rsidRPr="003C14E2">
        <w:t>diartikan</w:t>
      </w:r>
      <w:proofErr w:type="spellEnd"/>
      <w:r w:rsidRPr="003C14E2">
        <w:t xml:space="preserve"> </w:t>
      </w:r>
      <w:proofErr w:type="spellStart"/>
      <w:r w:rsidRPr="003C14E2">
        <w:t>sebagai</w:t>
      </w:r>
      <w:proofErr w:type="spellEnd"/>
      <w:r w:rsidRPr="003C14E2">
        <w:t xml:space="preserve"> proses yang </w:t>
      </w:r>
      <w:proofErr w:type="spellStart"/>
      <w:r w:rsidRPr="003C14E2">
        <w:t>kompleks</w:t>
      </w:r>
      <w:proofErr w:type="spellEnd"/>
      <w:r w:rsidRPr="003C14E2">
        <w:t xml:space="preserve">. </w:t>
      </w:r>
      <w:proofErr w:type="spellStart"/>
      <w:r w:rsidRPr="003C14E2">
        <w:t>Pengumpulan</w:t>
      </w:r>
      <w:proofErr w:type="spellEnd"/>
      <w:r w:rsidRPr="003C14E2">
        <w:t xml:space="preserve"> data yang </w:t>
      </w:r>
      <w:proofErr w:type="spellStart"/>
      <w:r w:rsidRPr="003C14E2">
        <w:t>dilakukan</w:t>
      </w:r>
      <w:proofErr w:type="spellEnd"/>
      <w:r w:rsidRPr="003C14E2">
        <w:t xml:space="preserve"> di </w:t>
      </w:r>
      <w:r>
        <w:t>PT Bando Indonesia</w:t>
      </w:r>
      <w:r w:rsidRPr="003C14E2">
        <w:t xml:space="preserve">. </w:t>
      </w:r>
    </w:p>
    <w:p w14:paraId="44BE8752" w14:textId="77777777" w:rsidR="00903A07" w:rsidRDefault="001F007B" w:rsidP="00903A07">
      <w:pPr>
        <w:pStyle w:val="ListParagraph"/>
        <w:numPr>
          <w:ilvl w:val="1"/>
          <w:numId w:val="1"/>
        </w:numPr>
        <w:ind w:left="1134"/>
      </w:pPr>
      <w:proofErr w:type="spellStart"/>
      <w:r w:rsidRPr="003C14E2">
        <w:lastRenderedPageBreak/>
        <w:t>Wawancara</w:t>
      </w:r>
      <w:proofErr w:type="spellEnd"/>
      <w:r w:rsidRPr="003C14E2">
        <w:t xml:space="preserve"> </w:t>
      </w:r>
    </w:p>
    <w:p w14:paraId="436889BD" w14:textId="5C5A2C87" w:rsidR="001F007B" w:rsidRPr="003C14E2" w:rsidRDefault="001F007B" w:rsidP="00903A07">
      <w:pPr>
        <w:pStyle w:val="ListParagraph"/>
        <w:ind w:left="1134"/>
        <w:jc w:val="both"/>
      </w:pPr>
      <w:proofErr w:type="spellStart"/>
      <w:r w:rsidRPr="003C14E2">
        <w:t>Wawancara</w:t>
      </w:r>
      <w:proofErr w:type="spellEnd"/>
      <w:r w:rsidRPr="003C14E2">
        <w:t xml:space="preserve"> </w:t>
      </w:r>
      <w:proofErr w:type="spellStart"/>
      <w:r w:rsidRPr="003C14E2">
        <w:t>merupakan</w:t>
      </w:r>
      <w:proofErr w:type="spellEnd"/>
      <w:r w:rsidRPr="003C14E2">
        <w:t xml:space="preserve"> </w:t>
      </w:r>
      <w:proofErr w:type="spellStart"/>
      <w:r w:rsidRPr="003C14E2">
        <w:t>salah</w:t>
      </w:r>
      <w:proofErr w:type="spellEnd"/>
      <w:r w:rsidRPr="003C14E2">
        <w:t xml:space="preserve"> </w:t>
      </w:r>
      <w:proofErr w:type="spellStart"/>
      <w:r w:rsidRPr="003C14E2">
        <w:t>satu</w:t>
      </w:r>
      <w:proofErr w:type="spellEnd"/>
      <w:r w:rsidRPr="003C14E2">
        <w:t xml:space="preserve"> </w:t>
      </w:r>
      <w:proofErr w:type="spellStart"/>
      <w:r w:rsidRPr="003C14E2">
        <w:t>teknik</w:t>
      </w:r>
      <w:proofErr w:type="spellEnd"/>
      <w:r w:rsidRPr="003C14E2">
        <w:t xml:space="preserve"> </w:t>
      </w:r>
      <w:proofErr w:type="spellStart"/>
      <w:r w:rsidRPr="003C14E2">
        <w:t>pengumpulan</w:t>
      </w:r>
      <w:proofErr w:type="spellEnd"/>
      <w:r w:rsidRPr="003C14E2">
        <w:t xml:space="preserve"> data yang </w:t>
      </w:r>
      <w:proofErr w:type="spellStart"/>
      <w:r w:rsidRPr="003C14E2">
        <w:t>dilakukan</w:t>
      </w:r>
      <w:proofErr w:type="spellEnd"/>
      <w:r w:rsidRPr="003C14E2">
        <w:t xml:space="preserve"> </w:t>
      </w:r>
      <w:proofErr w:type="spellStart"/>
      <w:r w:rsidRPr="003C14E2">
        <w:t>Melalui</w:t>
      </w:r>
      <w:proofErr w:type="spellEnd"/>
      <w:r w:rsidRPr="003C14E2">
        <w:t xml:space="preserve"> </w:t>
      </w:r>
      <w:proofErr w:type="spellStart"/>
      <w:r w:rsidRPr="003C14E2">
        <w:t>tatap</w:t>
      </w:r>
      <w:proofErr w:type="spellEnd"/>
      <w:r w:rsidRPr="003C14E2">
        <w:t xml:space="preserve"> </w:t>
      </w:r>
      <w:proofErr w:type="spellStart"/>
      <w:r w:rsidRPr="003C14E2">
        <w:t>muka</w:t>
      </w:r>
      <w:proofErr w:type="spellEnd"/>
      <w:r w:rsidRPr="003C14E2">
        <w:t xml:space="preserve"> </w:t>
      </w:r>
      <w:proofErr w:type="spellStart"/>
      <w:r w:rsidRPr="003C14E2">
        <w:t>langsung</w:t>
      </w:r>
      <w:proofErr w:type="spellEnd"/>
      <w:r w:rsidRPr="003C14E2">
        <w:t xml:space="preserve"> </w:t>
      </w:r>
      <w:proofErr w:type="spellStart"/>
      <w:r w:rsidRPr="003C14E2">
        <w:t>dengan</w:t>
      </w:r>
      <w:proofErr w:type="spellEnd"/>
      <w:r w:rsidRPr="003C14E2">
        <w:t xml:space="preserve"> </w:t>
      </w:r>
      <w:proofErr w:type="spellStart"/>
      <w:r w:rsidRPr="003C14E2">
        <w:t>narasumber</w:t>
      </w:r>
      <w:proofErr w:type="spellEnd"/>
      <w:r w:rsidRPr="003C14E2">
        <w:t xml:space="preserve"> </w:t>
      </w:r>
      <w:proofErr w:type="spellStart"/>
      <w:r w:rsidRPr="003C14E2">
        <w:t>dengan</w:t>
      </w:r>
      <w:proofErr w:type="spellEnd"/>
      <w:r w:rsidRPr="003C14E2">
        <w:t xml:space="preserve"> </w:t>
      </w:r>
      <w:proofErr w:type="spellStart"/>
      <w:r w:rsidRPr="003C14E2">
        <w:t>cara</w:t>
      </w:r>
      <w:proofErr w:type="spellEnd"/>
      <w:r w:rsidRPr="003C14E2">
        <w:t xml:space="preserve"> </w:t>
      </w:r>
      <w:proofErr w:type="spellStart"/>
      <w:r w:rsidRPr="003C14E2">
        <w:t>tanya</w:t>
      </w:r>
      <w:proofErr w:type="spellEnd"/>
      <w:r w:rsidRPr="003C14E2">
        <w:t xml:space="preserve"> </w:t>
      </w:r>
      <w:proofErr w:type="spellStart"/>
      <w:r w:rsidRPr="003C14E2">
        <w:t>jawab</w:t>
      </w:r>
      <w:proofErr w:type="spellEnd"/>
      <w:r w:rsidRPr="003C14E2">
        <w:t xml:space="preserve"> </w:t>
      </w:r>
      <w:proofErr w:type="spellStart"/>
      <w:r w:rsidRPr="003C14E2">
        <w:t>Langsung</w:t>
      </w:r>
      <w:proofErr w:type="spellEnd"/>
      <w:r w:rsidRPr="003C14E2">
        <w:t xml:space="preserve">. </w:t>
      </w:r>
      <w:proofErr w:type="spellStart"/>
      <w:r w:rsidRPr="003C14E2">
        <w:t>Wawancara</w:t>
      </w:r>
      <w:proofErr w:type="spellEnd"/>
      <w:r w:rsidRPr="003C14E2">
        <w:t xml:space="preserve"> </w:t>
      </w:r>
      <w:proofErr w:type="spellStart"/>
      <w:r w:rsidRPr="003C14E2">
        <w:t>dilakukan</w:t>
      </w:r>
      <w:proofErr w:type="spellEnd"/>
      <w:r w:rsidRPr="003C14E2">
        <w:t xml:space="preserve"> </w:t>
      </w:r>
      <w:proofErr w:type="spellStart"/>
      <w:r w:rsidRPr="003C14E2">
        <w:t>dengan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 w:rsidRPr="003C14E2">
        <w:t xml:space="preserve"> </w:t>
      </w:r>
      <w:r>
        <w:t>Manager</w:t>
      </w:r>
      <w:r w:rsidRPr="003C14E2">
        <w:t xml:space="preserve"> </w:t>
      </w:r>
      <w:proofErr w:type="spellStart"/>
      <w:r w:rsidRPr="003C14E2">
        <w:t>pada</w:t>
      </w:r>
      <w:proofErr w:type="spellEnd"/>
      <w:r w:rsidRPr="003C14E2">
        <w:t xml:space="preserve"> </w:t>
      </w:r>
      <w:r>
        <w:t>PT Bando Indonesia</w:t>
      </w:r>
      <w:r w:rsidRPr="003C14E2">
        <w:t xml:space="preserve"> yang </w:t>
      </w:r>
      <w:proofErr w:type="spellStart"/>
      <w:r w:rsidRPr="003C14E2">
        <w:t>berhubungan</w:t>
      </w:r>
      <w:proofErr w:type="spellEnd"/>
      <w:r w:rsidRPr="003C14E2">
        <w:t xml:space="preserve"> </w:t>
      </w:r>
      <w:proofErr w:type="spellStart"/>
      <w:r w:rsidRPr="003C14E2">
        <w:t>dengan</w:t>
      </w:r>
      <w:proofErr w:type="spellEnd"/>
      <w:r w:rsidRPr="003C14E2">
        <w:t xml:space="preserve"> data yang </w:t>
      </w:r>
      <w:proofErr w:type="spellStart"/>
      <w:r w:rsidRPr="003C14E2">
        <w:t>terkait</w:t>
      </w:r>
      <w:proofErr w:type="spellEnd"/>
      <w:r w:rsidRPr="003C14E2">
        <w:t xml:space="preserve">. </w:t>
      </w:r>
    </w:p>
    <w:p w14:paraId="04EE54D8" w14:textId="77777777" w:rsidR="00903A07" w:rsidRDefault="00740761" w:rsidP="00903A07">
      <w:pPr>
        <w:pStyle w:val="Heading31"/>
      </w:pPr>
      <w:proofErr w:type="spellStart"/>
      <w:r>
        <w:t>Sumber</w:t>
      </w:r>
      <w:proofErr w:type="spellEnd"/>
      <w:r>
        <w:t xml:space="preserve"> data</w:t>
      </w:r>
    </w:p>
    <w:p w14:paraId="3F9C5486" w14:textId="607AF201" w:rsidR="00005880" w:rsidRPr="00005880" w:rsidRDefault="00005880" w:rsidP="00005880">
      <w:pPr>
        <w:pStyle w:val="ListParagraph"/>
      </w:pPr>
      <w:proofErr w:type="spellStart"/>
      <w:r w:rsidRPr="00005880">
        <w:t>Sumber</w:t>
      </w:r>
      <w:proofErr w:type="spellEnd"/>
      <w:r w:rsidRPr="00005880">
        <w:t xml:space="preserve"> data yang </w:t>
      </w:r>
      <w:proofErr w:type="spellStart"/>
      <w:r w:rsidRPr="00005880">
        <w:t>didapat</w:t>
      </w:r>
      <w:proofErr w:type="spellEnd"/>
      <w:r w:rsidRPr="00005880">
        <w:t xml:space="preserve"> </w:t>
      </w:r>
      <w:proofErr w:type="spellStart"/>
      <w:r w:rsidRPr="00005880">
        <w:t>dalam</w:t>
      </w:r>
      <w:proofErr w:type="spellEnd"/>
      <w:r w:rsidRPr="00005880">
        <w:t xml:space="preserve"> </w:t>
      </w:r>
      <w:proofErr w:type="spellStart"/>
      <w:r w:rsidRPr="00005880">
        <w:t>penelitian</w:t>
      </w:r>
      <w:proofErr w:type="spellEnd"/>
      <w:r w:rsidRPr="00005880">
        <w:t xml:space="preserve"> </w:t>
      </w:r>
      <w:proofErr w:type="spellStart"/>
      <w:r w:rsidRPr="00005880">
        <w:t>ini</w:t>
      </w:r>
      <w:proofErr w:type="spellEnd"/>
      <w:r w:rsidRPr="00005880">
        <w:t xml:space="preserve"> </w:t>
      </w:r>
      <w:proofErr w:type="spellStart"/>
      <w:r w:rsidRPr="00005880">
        <w:t>terdapat</w:t>
      </w:r>
      <w:proofErr w:type="spellEnd"/>
      <w:r w:rsidRPr="00005880">
        <w:t xml:space="preserve"> </w:t>
      </w:r>
      <w:proofErr w:type="spellStart"/>
      <w:r w:rsidRPr="00005880">
        <w:t>dua</w:t>
      </w:r>
      <w:proofErr w:type="spellEnd"/>
      <w:r w:rsidRPr="00005880">
        <w:t xml:space="preserve"> </w:t>
      </w:r>
      <w:proofErr w:type="spellStart"/>
      <w:r w:rsidRPr="00005880">
        <w:t>jenis</w:t>
      </w:r>
      <w:proofErr w:type="spellEnd"/>
      <w:r w:rsidRPr="00005880">
        <w:t xml:space="preserve"> </w:t>
      </w:r>
      <w:proofErr w:type="spellStart"/>
      <w:r w:rsidRPr="00005880">
        <w:t>sumber</w:t>
      </w:r>
      <w:proofErr w:type="spellEnd"/>
      <w:r w:rsidRPr="00005880">
        <w:t xml:space="preserve"> data. </w:t>
      </w:r>
      <w:proofErr w:type="spellStart"/>
      <w:r w:rsidRPr="00005880">
        <w:t>Yaitu</w:t>
      </w:r>
      <w:proofErr w:type="spellEnd"/>
      <w:r w:rsidRPr="00005880">
        <w:t xml:space="preserve"> </w:t>
      </w:r>
      <w:proofErr w:type="spellStart"/>
      <w:r w:rsidRPr="00005880">
        <w:t>sebagai</w:t>
      </w:r>
      <w:proofErr w:type="spellEnd"/>
      <w:r w:rsidRPr="00005880">
        <w:t xml:space="preserve"> </w:t>
      </w:r>
      <w:proofErr w:type="spellStart"/>
      <w:proofErr w:type="gramStart"/>
      <w:r w:rsidRPr="00005880">
        <w:t>berikut</w:t>
      </w:r>
      <w:proofErr w:type="spellEnd"/>
      <w:r>
        <w:t xml:space="preserve"> :</w:t>
      </w:r>
      <w:proofErr w:type="gramEnd"/>
    </w:p>
    <w:p w14:paraId="4601B2EA" w14:textId="77777777" w:rsidR="00903A07" w:rsidRPr="00903A07" w:rsidRDefault="00740761" w:rsidP="00903A07">
      <w:pPr>
        <w:pStyle w:val="ListParagraph"/>
        <w:numPr>
          <w:ilvl w:val="1"/>
          <w:numId w:val="1"/>
        </w:numPr>
        <w:ind w:left="1134"/>
        <w:rPr>
          <w:rFonts w:eastAsiaTheme="majorEastAsia" w:cstheme="majorBidi"/>
        </w:rPr>
      </w:pPr>
      <w:r>
        <w:t>Data Primer</w:t>
      </w:r>
      <w:r w:rsidRPr="00903A07">
        <w:rPr>
          <w:rFonts w:ascii="MS Mincho" w:eastAsia="MS Mincho" w:hAnsi="MS Mincho" w:cs="MS Mincho"/>
        </w:rPr>
        <w:t> </w:t>
      </w:r>
    </w:p>
    <w:p w14:paraId="444760FA" w14:textId="296A25FA" w:rsidR="00903A07" w:rsidRDefault="00740761" w:rsidP="00903A07">
      <w:pPr>
        <w:pStyle w:val="ListParagraph"/>
        <w:ind w:left="1134"/>
        <w:jc w:val="both"/>
        <w:rPr>
          <w:rFonts w:ascii="MS Mincho" w:eastAsia="MS Mincho" w:hAnsi="MS Mincho" w:cs="MS Mincho"/>
        </w:rPr>
      </w:pPr>
      <w:r>
        <w:t xml:space="preserve">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</w:t>
      </w:r>
      <w:r w:rsidR="000D7C5B">
        <w:t>Survey y</w:t>
      </w:r>
      <w:r>
        <w:t xml:space="preserve">ang </w:t>
      </w:r>
      <w:proofErr w:type="spellStart"/>
      <w:r>
        <w:t>Didapat</w:t>
      </w:r>
      <w:proofErr w:type="spellEnd"/>
      <w:r>
        <w:t xml:space="preserve"> </w:t>
      </w:r>
      <w:proofErr w:type="spellStart"/>
      <w:r w:rsidR="000D7C5B">
        <w:t>dari</w:t>
      </w:r>
      <w:proofErr w:type="spellEnd"/>
      <w:r w:rsidR="000D7C5B">
        <w:t xml:space="preserve"> </w:t>
      </w:r>
      <w:proofErr w:type="spellStart"/>
      <w:r w:rsidR="000D7C5B">
        <w:t>hasil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d</w:t>
      </w:r>
      <w:r w:rsidR="00903A07">
        <w:t>an</w:t>
      </w:r>
      <w:proofErr w:type="spellEnd"/>
      <w:r w:rsidR="00903A07">
        <w:t xml:space="preserve"> </w:t>
      </w:r>
      <w:proofErr w:type="spellStart"/>
      <w:r w:rsidR="00903A07">
        <w:t>hasil</w:t>
      </w:r>
      <w:proofErr w:type="spellEnd"/>
      <w:r w:rsidR="00903A07">
        <w:t xml:space="preserve"> </w:t>
      </w:r>
      <w:proofErr w:type="spellStart"/>
      <w:r w:rsidR="00903A07">
        <w:t>dari</w:t>
      </w:r>
      <w:proofErr w:type="spellEnd"/>
      <w:r w:rsidR="00903A07">
        <w:t xml:space="preserve"> </w:t>
      </w:r>
      <w:proofErr w:type="spellStart"/>
      <w:r w:rsidR="00903A07">
        <w:t>wawancara</w:t>
      </w:r>
      <w:proofErr w:type="spellEnd"/>
      <w:r w:rsidR="00903A07">
        <w:t xml:space="preserve"> </w:t>
      </w:r>
      <w:proofErr w:type="spellStart"/>
      <w:r w:rsidR="00903A07">
        <w:t>dengan</w:t>
      </w:r>
      <w:proofErr w:type="spellEnd"/>
      <w:r w:rsidR="00903A07">
        <w:t xml:space="preserve"> </w:t>
      </w:r>
      <w:proofErr w:type="spellStart"/>
      <w:r w:rsidR="00903A07">
        <w:t>n</w:t>
      </w:r>
      <w:r>
        <w:t>arasumber</w:t>
      </w:r>
      <w:proofErr w:type="spellEnd"/>
      <w:r w:rsidR="00C36327">
        <w:t xml:space="preserve"> </w:t>
      </w:r>
      <w:proofErr w:type="spellStart"/>
      <w:r w:rsidR="00C36327">
        <w:t>salah</w:t>
      </w:r>
      <w:proofErr w:type="spellEnd"/>
      <w:r w:rsidR="00C36327">
        <w:t xml:space="preserve"> </w:t>
      </w:r>
      <w:proofErr w:type="spellStart"/>
      <w:r w:rsidR="00C36327">
        <w:t>satu</w:t>
      </w:r>
      <w:proofErr w:type="spellEnd"/>
      <w:r>
        <w:t xml:space="preserve"> </w:t>
      </w:r>
      <w:r w:rsidR="00903A07">
        <w:t>Ma</w:t>
      </w:r>
      <w:bookmarkStart w:id="0" w:name="_GoBack"/>
      <w:bookmarkEnd w:id="0"/>
      <w:r w:rsidR="00903A07">
        <w:t>nager</w:t>
      </w:r>
      <w:r>
        <w:t xml:space="preserve"> </w:t>
      </w:r>
      <w:r w:rsidR="00903A07">
        <w:t>PT Bando Indonesia</w:t>
      </w:r>
      <w:r w:rsidR="00903A07" w:rsidRPr="00CC3B2B">
        <w:t>.</w:t>
      </w:r>
    </w:p>
    <w:p w14:paraId="554286FA" w14:textId="77777777" w:rsidR="00903A07" w:rsidRPr="00903A07" w:rsidRDefault="00740761" w:rsidP="00903A07">
      <w:pPr>
        <w:pStyle w:val="ListParagraph"/>
        <w:numPr>
          <w:ilvl w:val="1"/>
          <w:numId w:val="1"/>
        </w:numPr>
        <w:ind w:left="1134"/>
        <w:rPr>
          <w:rFonts w:eastAsiaTheme="majorEastAsia" w:cstheme="majorBidi"/>
        </w:rPr>
      </w:pPr>
      <w:r>
        <w:t xml:space="preserve">Data </w:t>
      </w:r>
      <w:proofErr w:type="spellStart"/>
      <w:r>
        <w:t>Sekunder</w:t>
      </w:r>
      <w:proofErr w:type="spellEnd"/>
      <w:r w:rsidRPr="00903A07">
        <w:rPr>
          <w:rFonts w:ascii="MS Mincho" w:eastAsia="MS Mincho" w:hAnsi="MS Mincho" w:cs="MS Mincho"/>
        </w:rPr>
        <w:t> </w:t>
      </w:r>
    </w:p>
    <w:p w14:paraId="583A58E2" w14:textId="5C560E90" w:rsidR="00740761" w:rsidRDefault="00740761" w:rsidP="00903A07">
      <w:pPr>
        <w:pStyle w:val="ListParagraph"/>
        <w:ind w:left="1134"/>
        <w:jc w:val="both"/>
      </w:pP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 w:rsidR="000D7C5B">
        <w:t xml:space="preserve"> yang </w:t>
      </w:r>
      <w:proofErr w:type="spellStart"/>
      <w:r w:rsidR="000D7C5B">
        <w:t>sudah</w:t>
      </w:r>
      <w:proofErr w:type="spellEnd"/>
      <w:r w:rsidR="000D7C5B">
        <w:t xml:space="preserve"> </w:t>
      </w:r>
      <w:proofErr w:type="spellStart"/>
      <w:r w:rsidR="000D7C5B">
        <w:t>ada</w:t>
      </w:r>
      <w:proofErr w:type="spellEnd"/>
      <w:r w:rsidR="000D7C5B">
        <w:t xml:space="preserve">. Data </w:t>
      </w:r>
      <w:proofErr w:type="spellStart"/>
      <w:r w:rsidR="000D7C5B">
        <w:t>sekunder</w:t>
      </w:r>
      <w:proofErr w:type="spellEnd"/>
      <w:r w:rsidR="000D7C5B">
        <w:t xml:space="preserve"> </w:t>
      </w:r>
      <w:proofErr w:type="spellStart"/>
      <w:r w:rsidR="000D7C5B">
        <w:t>d</w:t>
      </w:r>
      <w:r>
        <w:t>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catatan</w:t>
      </w:r>
      <w:proofErr w:type="spellEnd"/>
      <w:r>
        <w:t xml:space="preserve">,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historis</w:t>
      </w:r>
      <w:proofErr w:type="spellEnd"/>
      <w:r w:rsidR="000D7C5B">
        <w:t xml:space="preserve"> </w:t>
      </w:r>
      <w:proofErr w:type="spellStart"/>
      <w:r w:rsidR="000D7C5B">
        <w:t>pada</w:t>
      </w:r>
      <w:proofErr w:type="spellEnd"/>
      <w:r w:rsidR="000D7C5B">
        <w:t xml:space="preserve"> PT Bando Indonesia</w:t>
      </w:r>
      <w:r>
        <w:t xml:space="preserve">. </w:t>
      </w:r>
    </w:p>
    <w:p w14:paraId="7048B6F6" w14:textId="77777777" w:rsidR="000D7C5B" w:rsidRDefault="000D7C5B" w:rsidP="000D7C5B">
      <w:pPr>
        <w:pStyle w:val="Heading31"/>
      </w:pPr>
      <w:proofErr w:type="spellStart"/>
      <w:r w:rsidRPr="00CC3B2B">
        <w:t>Metode</w:t>
      </w:r>
      <w:proofErr w:type="spellEnd"/>
      <w:r w:rsidRPr="00CC3B2B">
        <w:t xml:space="preserve"> </w:t>
      </w:r>
      <w:proofErr w:type="spellStart"/>
      <w:r w:rsidRPr="00CC3B2B">
        <w:t>Analisa</w:t>
      </w:r>
      <w:proofErr w:type="spellEnd"/>
      <w:r w:rsidRPr="00CC3B2B">
        <w:t xml:space="preserve"> </w:t>
      </w:r>
      <w:proofErr w:type="spellStart"/>
      <w:r w:rsidRPr="00CC3B2B">
        <w:t>dan</w:t>
      </w:r>
      <w:proofErr w:type="spellEnd"/>
      <w:r w:rsidRPr="00CC3B2B">
        <w:t xml:space="preserve"> </w:t>
      </w:r>
      <w:proofErr w:type="spellStart"/>
      <w:r w:rsidRPr="00CC3B2B">
        <w:t>Perancangan</w:t>
      </w:r>
      <w:proofErr w:type="spellEnd"/>
    </w:p>
    <w:p w14:paraId="1D9BBD15" w14:textId="6C799D2D" w:rsidR="000D7C5B" w:rsidRPr="000D7C5B" w:rsidRDefault="000D7C5B" w:rsidP="000D7C5B">
      <w:pPr>
        <w:pStyle w:val="ListParagrap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Analisa</w:t>
      </w:r>
      <w:proofErr w:type="spellEnd"/>
      <w:r w:rsidRPr="000D7C5B">
        <w:t xml:space="preserve"> yang </w:t>
      </w:r>
      <w:proofErr w:type="spellStart"/>
      <w:r w:rsidRPr="000D7C5B"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peneliti</w:t>
      </w:r>
      <w:proofErr w:type="spellEnd"/>
      <w:r w:rsidRPr="000D7C5B">
        <w:t xml:space="preserve"> </w:t>
      </w:r>
      <w:proofErr w:type="spellStart"/>
      <w:proofErr w:type="gramStart"/>
      <w:r w:rsidRPr="000D7C5B">
        <w:t>yaitu</w:t>
      </w:r>
      <w:proofErr w:type="spellEnd"/>
      <w:r w:rsidRPr="000D7C5B">
        <w:t xml:space="preserve"> :</w:t>
      </w:r>
      <w:proofErr w:type="gramEnd"/>
      <w:r w:rsidRPr="000D7C5B">
        <w:t xml:space="preserve"> </w:t>
      </w:r>
    </w:p>
    <w:p w14:paraId="0C899F01" w14:textId="6ED2146F" w:rsidR="000D7C5B" w:rsidRDefault="000D7C5B" w:rsidP="000D7C5B">
      <w:pPr>
        <w:pStyle w:val="ListParagraph"/>
        <w:numPr>
          <w:ilvl w:val="1"/>
          <w:numId w:val="1"/>
        </w:numPr>
        <w:ind w:left="1134"/>
        <w:rPr>
          <w:rFonts w:ascii="MS Mincho" w:eastAsia="MS Mincho" w:hAnsi="MS Mincho" w:cs="MS Mincho"/>
        </w:rPr>
      </w:pPr>
      <w:proofErr w:type="spellStart"/>
      <w:r w:rsidRPr="000D7C5B">
        <w:t>Metode</w:t>
      </w:r>
      <w:proofErr w:type="spellEnd"/>
      <w:r w:rsidRPr="000D7C5B">
        <w:t xml:space="preserve"> </w:t>
      </w:r>
      <w:proofErr w:type="spellStart"/>
      <w:r w:rsidRPr="000D7C5B">
        <w:t>Kualitatif</w:t>
      </w:r>
      <w:proofErr w:type="spellEnd"/>
    </w:p>
    <w:p w14:paraId="07648579" w14:textId="638C43F3" w:rsidR="000D7C5B" w:rsidRDefault="008E2956" w:rsidP="000D7C5B">
      <w:pPr>
        <w:pStyle w:val="ListParagraph"/>
        <w:ind w:left="1134"/>
        <w:jc w:val="both"/>
      </w:pPr>
      <w:proofErr w:type="spellStart"/>
      <w:r>
        <w:t>P</w:t>
      </w:r>
      <w:r w:rsidRPr="000D7C5B">
        <w:t>eneliti</w:t>
      </w:r>
      <w:proofErr w:type="spellEnd"/>
      <w:r w:rsidRPr="000D7C5B">
        <w:t xml:space="preserve"> </w:t>
      </w:r>
      <w:proofErr w:type="spellStart"/>
      <w:r w:rsidR="000D7C5B" w:rsidRPr="000D7C5B">
        <w:t>melakukan</w:t>
      </w:r>
      <w:proofErr w:type="spellEnd"/>
      <w:r w:rsidR="000D7C5B" w:rsidRPr="000D7C5B">
        <w:t xml:space="preserve"> proses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Kualitatif</w:t>
      </w:r>
      <w:proofErr w:type="spellEnd"/>
      <w:r w:rsidR="000D7C5B" w:rsidRPr="000D7C5B">
        <w:t xml:space="preserve">. </w:t>
      </w:r>
      <w:proofErr w:type="spellStart"/>
      <w:r w:rsidR="000D7C5B" w:rsidRPr="000D7C5B">
        <w:t>Dengan</w:t>
      </w:r>
      <w:proofErr w:type="spellEnd"/>
      <w:r w:rsidR="000D7C5B" w:rsidRPr="000D7C5B">
        <w:t xml:space="preserve"> </w:t>
      </w:r>
      <w:proofErr w:type="spellStart"/>
      <w:r w:rsidR="000D7C5B" w:rsidRPr="000D7C5B">
        <w:t>metode</w:t>
      </w:r>
      <w:proofErr w:type="spellEnd"/>
      <w:r w:rsidR="000D7C5B" w:rsidRPr="000D7C5B">
        <w:t xml:space="preserve"> </w:t>
      </w:r>
      <w:proofErr w:type="spellStart"/>
      <w:r w:rsidR="000D7C5B" w:rsidRPr="000D7C5B">
        <w:t>ini</w:t>
      </w:r>
      <w:proofErr w:type="spellEnd"/>
      <w:r w:rsidR="000D7C5B" w:rsidRPr="000D7C5B">
        <w:t xml:space="preserve"> </w:t>
      </w:r>
      <w:proofErr w:type="spellStart"/>
      <w:r w:rsidR="000D7C5B" w:rsidRPr="000D7C5B">
        <w:t>pene</w:t>
      </w:r>
      <w:r>
        <w:t>litian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</w:t>
      </w:r>
      <w:r w:rsidR="000D7C5B" w:rsidRPr="000D7C5B">
        <w:t>bservasi</w:t>
      </w:r>
      <w:proofErr w:type="spellEnd"/>
      <w:r w:rsidR="000D7C5B" w:rsidRPr="000D7C5B">
        <w:t xml:space="preserve"> </w:t>
      </w:r>
      <w:proofErr w:type="spellStart"/>
      <w:r w:rsidR="000D7C5B" w:rsidRPr="000D7C5B">
        <w:t>secara</w:t>
      </w:r>
      <w:proofErr w:type="spellEnd"/>
      <w:r w:rsidR="000D7C5B" w:rsidRPr="000D7C5B">
        <w:t xml:space="preserve"> </w:t>
      </w:r>
      <w:proofErr w:type="spellStart"/>
      <w:r w:rsidR="000D7C5B" w:rsidRPr="000D7C5B">
        <w:t>langsung</w:t>
      </w:r>
      <w:proofErr w:type="spellEnd"/>
      <w:r w:rsidR="000D7C5B" w:rsidRPr="000D7C5B">
        <w:t xml:space="preserve">. </w:t>
      </w:r>
      <w:proofErr w:type="spellStart"/>
      <w:r w:rsidR="000D7C5B" w:rsidRPr="000D7C5B">
        <w:t>Tujuannya</w:t>
      </w:r>
      <w:proofErr w:type="spellEnd"/>
      <w:r w:rsidR="000D7C5B" w:rsidRPr="000D7C5B">
        <w:t xml:space="preserve"> a</w:t>
      </w:r>
      <w:r>
        <w:t xml:space="preserve">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proses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 w:rsidR="000D7C5B" w:rsidRPr="000D7C5B">
        <w:t xml:space="preserve"> yang </w:t>
      </w:r>
      <w:proofErr w:type="spellStart"/>
      <w:r w:rsidR="000D7C5B" w:rsidRPr="000D7C5B">
        <w:t>ada</w:t>
      </w:r>
      <w:proofErr w:type="spellEnd"/>
      <w:r w:rsidR="000D7C5B" w:rsidRPr="000D7C5B">
        <w:t xml:space="preserve"> </w:t>
      </w:r>
      <w:proofErr w:type="spellStart"/>
      <w:r w:rsidR="000D7C5B" w:rsidRPr="000D7C5B">
        <w:t>pada</w:t>
      </w:r>
      <w:proofErr w:type="spellEnd"/>
      <w:r w:rsidR="000D7C5B" w:rsidRPr="000D7C5B">
        <w:t xml:space="preserve"> </w:t>
      </w:r>
      <w:r>
        <w:t>PT Bando Indonesia</w:t>
      </w:r>
      <w:r w:rsidR="000D7C5B" w:rsidRPr="000D7C5B">
        <w:t xml:space="preserve">. </w:t>
      </w:r>
    </w:p>
    <w:p w14:paraId="60B9E926" w14:textId="02A5747A" w:rsidR="000D7C5B" w:rsidRDefault="000D7C5B" w:rsidP="000D7C5B">
      <w:pPr>
        <w:pStyle w:val="ListParagraph"/>
        <w:numPr>
          <w:ilvl w:val="1"/>
          <w:numId w:val="1"/>
        </w:numPr>
        <w:ind w:left="1134"/>
        <w:rPr>
          <w:rFonts w:ascii="MS Mincho" w:eastAsia="MS Mincho" w:hAnsi="MS Mincho" w:cs="MS Mincho"/>
        </w:rPr>
      </w:pPr>
      <w:proofErr w:type="spellStart"/>
      <w:r w:rsidRPr="000D7C5B">
        <w:t>Metode</w:t>
      </w:r>
      <w:proofErr w:type="spellEnd"/>
      <w:r w:rsidRPr="000D7C5B">
        <w:t xml:space="preserve"> </w:t>
      </w:r>
      <w:proofErr w:type="spellStart"/>
      <w:r w:rsidRPr="000D7C5B">
        <w:t>Pengamatan</w:t>
      </w:r>
      <w:proofErr w:type="spellEnd"/>
      <w:r w:rsidRPr="000D7C5B">
        <w:t xml:space="preserve"> </w:t>
      </w:r>
      <w:proofErr w:type="spellStart"/>
      <w:r w:rsidRPr="000D7C5B">
        <w:t>Sistem</w:t>
      </w:r>
      <w:proofErr w:type="spellEnd"/>
    </w:p>
    <w:p w14:paraId="7ADEF9ED" w14:textId="000CB334" w:rsidR="00903A07" w:rsidRPr="00BD1544" w:rsidRDefault="000D7C5B" w:rsidP="00BD1544">
      <w:pPr>
        <w:pStyle w:val="ListParagraph"/>
        <w:ind w:left="1134"/>
        <w:rPr>
          <w:rFonts w:ascii="MS Mincho" w:eastAsia="MS Mincho" w:hAnsi="MS Mincho" w:cs="MS Mincho"/>
        </w:rPr>
      </w:pPr>
      <w:proofErr w:type="spellStart"/>
      <w:r w:rsidRPr="000D7C5B">
        <w:t>Pengamatan</w:t>
      </w:r>
      <w:proofErr w:type="spellEnd"/>
      <w:r w:rsidRPr="000D7C5B">
        <w:t xml:space="preserve"> </w:t>
      </w:r>
      <w:proofErr w:type="spellStart"/>
      <w:r w:rsidRPr="000D7C5B">
        <w:t>dilakukan</w:t>
      </w:r>
      <w:proofErr w:type="spellEnd"/>
      <w:r w:rsidRPr="000D7C5B">
        <w:t xml:space="preserve"> </w:t>
      </w:r>
      <w:proofErr w:type="spellStart"/>
      <w:r w:rsidRPr="000D7C5B">
        <w:t>secara</w:t>
      </w:r>
      <w:proofErr w:type="spellEnd"/>
      <w:r w:rsidRPr="000D7C5B">
        <w:t xml:space="preserve"> detail </w:t>
      </w:r>
      <w:proofErr w:type="spellStart"/>
      <w:r w:rsidRPr="000D7C5B">
        <w:t>terhadap</w:t>
      </w:r>
      <w:proofErr w:type="spellEnd"/>
      <w:r w:rsidRPr="000D7C5B">
        <w:t xml:space="preserve"> </w:t>
      </w:r>
      <w:proofErr w:type="spellStart"/>
      <w:r w:rsidRPr="000D7C5B">
        <w:t>fungsi-fungsi</w:t>
      </w:r>
      <w:proofErr w:type="spellEnd"/>
      <w:r w:rsidRPr="000D7C5B">
        <w:t xml:space="preserve"> </w:t>
      </w:r>
      <w:proofErr w:type="spellStart"/>
      <w:r w:rsidRPr="000D7C5B">
        <w:t>sistem</w:t>
      </w:r>
      <w:proofErr w:type="spellEnd"/>
      <w:r w:rsidRPr="000D7C5B">
        <w:t xml:space="preserve"> yang </w:t>
      </w:r>
      <w:proofErr w:type="spellStart"/>
      <w:r w:rsidRPr="000D7C5B">
        <w:t>Terdapat</w:t>
      </w:r>
      <w:proofErr w:type="spellEnd"/>
      <w:r w:rsidRPr="000D7C5B">
        <w:t xml:space="preserve"> </w:t>
      </w:r>
      <w:proofErr w:type="spellStart"/>
      <w:r w:rsidRPr="000D7C5B">
        <w:t>pada</w:t>
      </w:r>
      <w:proofErr w:type="spellEnd"/>
      <w:r w:rsidRPr="000D7C5B">
        <w:t xml:space="preserve"> </w:t>
      </w:r>
      <w:proofErr w:type="spellStart"/>
      <w:r w:rsidRPr="000D7C5B">
        <w:t>sistem</w:t>
      </w:r>
      <w:proofErr w:type="spellEnd"/>
      <w:r w:rsidRPr="000D7C5B">
        <w:t xml:space="preserve">. </w:t>
      </w:r>
      <w:proofErr w:type="spellStart"/>
      <w:r w:rsidRPr="000D7C5B">
        <w:t>Sehingga</w:t>
      </w:r>
      <w:proofErr w:type="spellEnd"/>
      <w:r w:rsidRPr="000D7C5B">
        <w:t xml:space="preserve"> </w:t>
      </w:r>
      <w:proofErr w:type="spellStart"/>
      <w:r w:rsidRPr="000D7C5B">
        <w:t>dapat</w:t>
      </w:r>
      <w:proofErr w:type="spellEnd"/>
      <w:r w:rsidRPr="000D7C5B">
        <w:t xml:space="preserve"> </w:t>
      </w:r>
      <w:proofErr w:type="spellStart"/>
      <w:r w:rsidRPr="000D7C5B">
        <w:t>diketahui</w:t>
      </w:r>
      <w:proofErr w:type="spellEnd"/>
      <w:r w:rsidRPr="000D7C5B">
        <w:t xml:space="preserve"> </w:t>
      </w:r>
      <w:proofErr w:type="spellStart"/>
      <w:r w:rsidRPr="000D7C5B">
        <w:t>kekurangan</w:t>
      </w:r>
      <w:proofErr w:type="spellEnd"/>
      <w:r w:rsidRPr="000D7C5B">
        <w:t xml:space="preserve"> </w:t>
      </w:r>
      <w:proofErr w:type="spellStart"/>
      <w:r w:rsidRPr="000D7C5B">
        <w:t>dari</w:t>
      </w:r>
      <w:proofErr w:type="spellEnd"/>
      <w:r w:rsidRPr="000D7C5B">
        <w:t xml:space="preserve"> </w:t>
      </w:r>
      <w:proofErr w:type="spellStart"/>
      <w:r w:rsidRPr="000D7C5B">
        <w:t>sistem</w:t>
      </w:r>
      <w:proofErr w:type="spellEnd"/>
      <w:r w:rsidRPr="000D7C5B">
        <w:t xml:space="preserve"> </w:t>
      </w:r>
      <w:proofErr w:type="spellStart"/>
      <w:r w:rsidRPr="000D7C5B">
        <w:t>Tersebut</w:t>
      </w:r>
      <w:proofErr w:type="spellEnd"/>
      <w:r w:rsidRPr="000D7C5B">
        <w:t xml:space="preserve">. </w:t>
      </w:r>
    </w:p>
    <w:p w14:paraId="62BA27B8" w14:textId="77777777" w:rsidR="009D7943" w:rsidRDefault="009D7943" w:rsidP="009D7943">
      <w:pPr>
        <w:pStyle w:val="Heading31"/>
      </w:pPr>
      <w:proofErr w:type="spellStart"/>
      <w:r w:rsidRPr="006F7036">
        <w:t>Metode</w:t>
      </w:r>
      <w:proofErr w:type="spellEnd"/>
      <w:r w:rsidRPr="006F7036">
        <w:t xml:space="preserve"> </w:t>
      </w:r>
      <w:proofErr w:type="spellStart"/>
      <w:r w:rsidRPr="006F7036">
        <w:t>Pengembangan</w:t>
      </w:r>
      <w:proofErr w:type="spellEnd"/>
      <w:r w:rsidRPr="006F7036">
        <w:t xml:space="preserve"> </w:t>
      </w:r>
      <w:proofErr w:type="spellStart"/>
      <w:r w:rsidRPr="006F7036">
        <w:t>Sistem</w:t>
      </w:r>
      <w:proofErr w:type="spellEnd"/>
    </w:p>
    <w:p w14:paraId="359766CC" w14:textId="37FE1AAE" w:rsidR="00CD7514" w:rsidRDefault="00723BC3" w:rsidP="00CD7514">
      <w:pPr>
        <w:pStyle w:val="ListParagraph"/>
        <w:jc w:val="both"/>
      </w:pPr>
      <w:r>
        <w:rPr>
          <w:rFonts w:ascii="Times" w:hAnsi="Times" w:cs="Times"/>
          <w:noProof/>
        </w:rPr>
        <w:drawing>
          <wp:anchor distT="0" distB="0" distL="114300" distR="114300" simplePos="0" relativeHeight="251658240" behindDoc="0" locked="0" layoutInCell="1" allowOverlap="1" wp14:anchorId="762237DE" wp14:editId="32A650DB">
            <wp:simplePos x="0" y="0"/>
            <wp:positionH relativeFrom="column">
              <wp:posOffset>174428</wp:posOffset>
            </wp:positionH>
            <wp:positionV relativeFrom="paragraph">
              <wp:posOffset>2477135</wp:posOffset>
            </wp:positionV>
            <wp:extent cx="5036185" cy="2198370"/>
            <wp:effectExtent l="0" t="0" r="0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5 at 18.55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D7514">
        <w:t>Metode</w:t>
      </w:r>
      <w:proofErr w:type="spellEnd"/>
      <w:r w:rsidR="00CD7514">
        <w:t xml:space="preserve"> yang </w:t>
      </w:r>
      <w:proofErr w:type="spellStart"/>
      <w:r w:rsidR="00CD7514">
        <w:t>digunakan</w:t>
      </w:r>
      <w:proofErr w:type="spellEnd"/>
      <w:r w:rsidR="00CD7514">
        <w:t xml:space="preserve"> </w:t>
      </w:r>
      <w:proofErr w:type="spellStart"/>
      <w:r w:rsidR="00CD7514">
        <w:t>dalam</w:t>
      </w:r>
      <w:proofErr w:type="spellEnd"/>
      <w:r w:rsidR="00CD7514">
        <w:t xml:space="preserve"> </w:t>
      </w:r>
      <w:proofErr w:type="spellStart"/>
      <w:r w:rsidR="00CD7514">
        <w:t>penelitian</w:t>
      </w:r>
      <w:proofErr w:type="spellEnd"/>
      <w:r w:rsidR="00CD7514">
        <w:t xml:space="preserve"> </w:t>
      </w:r>
      <w:proofErr w:type="spellStart"/>
      <w:r w:rsidR="00CD7514">
        <w:t>ini</w:t>
      </w:r>
      <w:proofErr w:type="spellEnd"/>
      <w:r w:rsidR="00CD7514">
        <w:t xml:space="preserve"> </w:t>
      </w:r>
      <w:proofErr w:type="spellStart"/>
      <w:r w:rsidR="00CD7514">
        <w:t>yaitu</w:t>
      </w:r>
      <w:proofErr w:type="spellEnd"/>
      <w:r w:rsidR="00CD7514">
        <w:t xml:space="preserve"> </w:t>
      </w:r>
      <w:proofErr w:type="spellStart"/>
      <w:r w:rsidR="00CD7514">
        <w:t>metode</w:t>
      </w:r>
      <w:proofErr w:type="spellEnd"/>
      <w:r w:rsidR="00CD7514">
        <w:t xml:space="preserve"> </w:t>
      </w:r>
      <w:r w:rsidR="00CD7514" w:rsidRPr="00302992">
        <w:rPr>
          <w:rFonts w:ascii="Times" w:hAnsi="Times" w:cs="Times"/>
          <w:i/>
        </w:rPr>
        <w:t>waterfall</w:t>
      </w:r>
      <w:r w:rsidR="00CD7514">
        <w:t xml:space="preserve">. Model SDLC air </w:t>
      </w:r>
      <w:proofErr w:type="spellStart"/>
      <w:r w:rsidR="00CD7514">
        <w:t>terjun</w:t>
      </w:r>
      <w:proofErr w:type="spellEnd"/>
      <w:r w:rsidR="00CD7514">
        <w:t xml:space="preserve"> (</w:t>
      </w:r>
      <w:r w:rsidR="00CD7514" w:rsidRPr="00302992">
        <w:rPr>
          <w:i/>
        </w:rPr>
        <w:t>waterfall</w:t>
      </w:r>
      <w:r w:rsidR="00CD7514">
        <w:t xml:space="preserve">) </w:t>
      </w:r>
      <w:proofErr w:type="spellStart"/>
      <w:r w:rsidR="00CD7514">
        <w:t>sering</w:t>
      </w:r>
      <w:proofErr w:type="spellEnd"/>
      <w:r w:rsidR="00CD7514">
        <w:t xml:space="preserve"> juga </w:t>
      </w:r>
      <w:proofErr w:type="spellStart"/>
      <w:r w:rsidR="00CD7514">
        <w:t>disebut</w:t>
      </w:r>
      <w:proofErr w:type="spellEnd"/>
      <w:r w:rsidR="00CD7514">
        <w:t xml:space="preserve"> model </w:t>
      </w:r>
      <w:proofErr w:type="spellStart"/>
      <w:r w:rsidR="00CD7514">
        <w:t>sekuensial</w:t>
      </w:r>
      <w:proofErr w:type="spellEnd"/>
      <w:r w:rsidR="00CD7514">
        <w:t xml:space="preserve"> linier (</w:t>
      </w:r>
      <w:r w:rsidR="00CD7514">
        <w:rPr>
          <w:rFonts w:ascii="Times" w:hAnsi="Times" w:cs="Times"/>
        </w:rPr>
        <w:t>sequential linear</w:t>
      </w:r>
      <w:r w:rsidR="00CD7514">
        <w:t xml:space="preserve">) </w:t>
      </w:r>
      <w:proofErr w:type="spellStart"/>
      <w:r w:rsidR="00CD7514">
        <w:t>atau</w:t>
      </w:r>
      <w:proofErr w:type="spellEnd"/>
      <w:r w:rsidR="00CD7514">
        <w:t xml:space="preserve"> </w:t>
      </w:r>
      <w:proofErr w:type="spellStart"/>
      <w:r w:rsidR="00CD7514">
        <w:t>alur</w:t>
      </w:r>
      <w:proofErr w:type="spellEnd"/>
      <w:r w:rsidR="00CD7514">
        <w:t xml:space="preserve"> </w:t>
      </w:r>
      <w:proofErr w:type="spellStart"/>
      <w:r w:rsidR="00CD7514">
        <w:t>hidup</w:t>
      </w:r>
      <w:proofErr w:type="spellEnd"/>
      <w:r w:rsidR="00CD7514">
        <w:t xml:space="preserve"> </w:t>
      </w:r>
      <w:proofErr w:type="spellStart"/>
      <w:r w:rsidR="00CD7514">
        <w:t>klasik</w:t>
      </w:r>
      <w:proofErr w:type="spellEnd"/>
      <w:r w:rsidR="00CD7514">
        <w:t xml:space="preserve"> (</w:t>
      </w:r>
      <w:r w:rsidR="00CD7514" w:rsidRPr="00302992">
        <w:rPr>
          <w:rFonts w:ascii="Times" w:hAnsi="Times" w:cs="Times"/>
          <w:i/>
        </w:rPr>
        <w:t>classic life cycle</w:t>
      </w:r>
      <w:r w:rsidR="00CD7514">
        <w:t xml:space="preserve">). Model air </w:t>
      </w:r>
      <w:proofErr w:type="spellStart"/>
      <w:r w:rsidR="00CD7514">
        <w:t>terjun</w:t>
      </w:r>
      <w:proofErr w:type="spellEnd"/>
      <w:r w:rsidR="00CD7514">
        <w:t xml:space="preserve"> (</w:t>
      </w:r>
      <w:r w:rsidR="00CD7514" w:rsidRPr="00302992">
        <w:rPr>
          <w:rFonts w:ascii="Times" w:hAnsi="Times" w:cs="Times"/>
          <w:i/>
        </w:rPr>
        <w:t>waterfall</w:t>
      </w:r>
      <w:r w:rsidR="00302992">
        <w:t xml:space="preserve">) </w:t>
      </w:r>
      <w:proofErr w:type="spellStart"/>
      <w:r w:rsidR="00302992">
        <w:t>me</w:t>
      </w:r>
      <w:r w:rsidR="00CD7514">
        <w:t>nyediakan</w:t>
      </w:r>
      <w:proofErr w:type="spellEnd"/>
      <w:r w:rsidR="00CD7514">
        <w:t xml:space="preserve"> </w:t>
      </w:r>
      <w:proofErr w:type="spellStart"/>
      <w:r w:rsidR="00CD7514">
        <w:t>pendekatan</w:t>
      </w:r>
      <w:proofErr w:type="spellEnd"/>
      <w:r w:rsidR="00CD7514">
        <w:t xml:space="preserve"> </w:t>
      </w:r>
      <w:proofErr w:type="spellStart"/>
      <w:r w:rsidR="00CD7514">
        <w:t>alur</w:t>
      </w:r>
      <w:proofErr w:type="spellEnd"/>
      <w:r w:rsidR="00CD7514">
        <w:t xml:space="preserve"> </w:t>
      </w:r>
      <w:proofErr w:type="spellStart"/>
      <w:r w:rsidR="00CD7514">
        <w:t>hidup</w:t>
      </w:r>
      <w:proofErr w:type="spellEnd"/>
      <w:r w:rsidR="00CD7514">
        <w:t xml:space="preserve"> </w:t>
      </w:r>
      <w:proofErr w:type="spellStart"/>
      <w:r w:rsidR="00CD7514">
        <w:t>perangkat</w:t>
      </w:r>
      <w:proofErr w:type="spellEnd"/>
      <w:r w:rsidR="00CD7514">
        <w:t xml:space="preserve"> </w:t>
      </w:r>
      <w:proofErr w:type="spellStart"/>
      <w:r w:rsidR="00CD7514">
        <w:t>lunak</w:t>
      </w:r>
      <w:proofErr w:type="spellEnd"/>
      <w:r w:rsidR="00CD7514">
        <w:t xml:space="preserve"> </w:t>
      </w:r>
      <w:proofErr w:type="spellStart"/>
      <w:r w:rsidR="00CD7514">
        <w:t>secara</w:t>
      </w:r>
      <w:proofErr w:type="spellEnd"/>
      <w:r w:rsidR="00CD7514">
        <w:t xml:space="preserve"> </w:t>
      </w:r>
      <w:proofErr w:type="spellStart"/>
      <w:r w:rsidR="00CD7514">
        <w:t>sekuensial</w:t>
      </w:r>
      <w:proofErr w:type="spellEnd"/>
      <w:r w:rsidR="00CD7514">
        <w:t xml:space="preserve"> </w:t>
      </w:r>
      <w:proofErr w:type="spellStart"/>
      <w:r w:rsidR="00CD7514">
        <w:t>atau</w:t>
      </w:r>
      <w:proofErr w:type="spellEnd"/>
      <w:r w:rsidR="00CD7514">
        <w:t xml:space="preserve"> </w:t>
      </w:r>
      <w:proofErr w:type="spellStart"/>
      <w:r w:rsidR="00CD7514">
        <w:t>terurut</w:t>
      </w:r>
      <w:proofErr w:type="spellEnd"/>
      <w:r w:rsidR="00CD7514">
        <w:t xml:space="preserve"> </w:t>
      </w:r>
      <w:proofErr w:type="spellStart"/>
      <w:r w:rsidR="00CD7514">
        <w:t>dimulai</w:t>
      </w:r>
      <w:proofErr w:type="spellEnd"/>
      <w:r w:rsidR="00CD7514">
        <w:t xml:space="preserve"> </w:t>
      </w:r>
      <w:proofErr w:type="spellStart"/>
      <w:r w:rsidR="00CD7514">
        <w:t>analisis</w:t>
      </w:r>
      <w:proofErr w:type="spellEnd"/>
      <w:r w:rsidR="00CD7514">
        <w:t xml:space="preserve">, </w:t>
      </w:r>
      <w:proofErr w:type="spellStart"/>
      <w:r w:rsidR="00CD7514">
        <w:t>desain</w:t>
      </w:r>
      <w:proofErr w:type="spellEnd"/>
      <w:r w:rsidR="00CD7514">
        <w:t xml:space="preserve">, </w:t>
      </w:r>
      <w:proofErr w:type="spellStart"/>
      <w:r w:rsidR="00CD7514">
        <w:t>pengodean</w:t>
      </w:r>
      <w:proofErr w:type="spellEnd"/>
      <w:r w:rsidR="00CD7514">
        <w:t xml:space="preserve">, </w:t>
      </w:r>
      <w:proofErr w:type="spellStart"/>
      <w:r w:rsidR="00CD7514">
        <w:t>pengujian</w:t>
      </w:r>
      <w:proofErr w:type="spellEnd"/>
      <w:r w:rsidR="00CD7514">
        <w:t xml:space="preserve">, </w:t>
      </w:r>
      <w:proofErr w:type="spellStart"/>
      <w:r w:rsidR="00CD7514">
        <w:t>dan</w:t>
      </w:r>
      <w:proofErr w:type="spellEnd"/>
      <w:r w:rsidR="00CD7514">
        <w:t xml:space="preserve"> </w:t>
      </w:r>
      <w:proofErr w:type="spellStart"/>
      <w:r w:rsidR="00CD7514">
        <w:t>tahap</w:t>
      </w:r>
      <w:proofErr w:type="spellEnd"/>
      <w:r w:rsidR="00CD7514">
        <w:t xml:space="preserve"> </w:t>
      </w:r>
      <w:proofErr w:type="spellStart"/>
      <w:r w:rsidR="00CD7514">
        <w:t>pendukung</w:t>
      </w:r>
      <w:proofErr w:type="spellEnd"/>
      <w:r w:rsidR="00CD7514">
        <w:t xml:space="preserve"> (</w:t>
      </w:r>
      <w:r w:rsidR="00CD7514">
        <w:rPr>
          <w:rFonts w:ascii="Times" w:hAnsi="Times" w:cs="Times"/>
        </w:rPr>
        <w:t>suppor</w:t>
      </w:r>
      <w:r w:rsidR="00CD7514">
        <w:t xml:space="preserve">t). </w:t>
      </w:r>
      <w:proofErr w:type="spellStart"/>
      <w:r w:rsidR="00CD7514">
        <w:t>Berikut</w:t>
      </w:r>
      <w:proofErr w:type="spellEnd"/>
      <w:r w:rsidR="00CD7514">
        <w:t xml:space="preserve"> </w:t>
      </w:r>
      <w:proofErr w:type="spellStart"/>
      <w:r w:rsidR="00CD7514">
        <w:t>adalah</w:t>
      </w:r>
      <w:proofErr w:type="spellEnd"/>
      <w:r w:rsidR="00CD7514">
        <w:t xml:space="preserve"> </w:t>
      </w:r>
      <w:proofErr w:type="spellStart"/>
      <w:r w:rsidR="00CD7514">
        <w:t>gambar</w:t>
      </w:r>
      <w:proofErr w:type="spellEnd"/>
      <w:r w:rsidR="00CD7514">
        <w:t xml:space="preserve"> model air </w:t>
      </w:r>
      <w:proofErr w:type="spellStart"/>
      <w:r w:rsidR="00CD7514">
        <w:t>terjun</w:t>
      </w:r>
      <w:proofErr w:type="spellEnd"/>
      <w:r w:rsidR="00CD7514">
        <w:t xml:space="preserve"> (</w:t>
      </w:r>
      <w:r w:rsidR="00CD7514" w:rsidRPr="00302992">
        <w:rPr>
          <w:i/>
        </w:rPr>
        <w:t>waterfall</w:t>
      </w:r>
      <w:proofErr w:type="gramStart"/>
      <w:r w:rsidR="00CD7514">
        <w:t>) :</w:t>
      </w:r>
      <w:proofErr w:type="gramEnd"/>
      <w:r w:rsidR="00CD7514">
        <w:t xml:space="preserve"> </w:t>
      </w:r>
    </w:p>
    <w:p w14:paraId="7E5B5980" w14:textId="1185874D" w:rsidR="00723BC3" w:rsidRPr="00723BC3" w:rsidRDefault="00723BC3" w:rsidP="00723BC3">
      <w:pPr>
        <w:jc w:val="center"/>
        <w:rPr>
          <w:rFonts w:ascii="Times New Roman" w:hAnsi="Times New Roman" w:cs="Times New Roman"/>
        </w:rPr>
      </w:pPr>
      <w:proofErr w:type="spellStart"/>
      <w:r w:rsidRPr="00723BC3">
        <w:rPr>
          <w:rFonts w:ascii="Times New Roman" w:hAnsi="Times New Roman" w:cs="Times New Roman"/>
        </w:rPr>
        <w:t>Gambar</w:t>
      </w:r>
      <w:proofErr w:type="spellEnd"/>
      <w:r w:rsidRPr="00723BC3">
        <w:rPr>
          <w:rFonts w:ascii="Times New Roman" w:hAnsi="Times New Roman" w:cs="Times New Roman"/>
        </w:rPr>
        <w:t xml:space="preserve"> 3.1. </w:t>
      </w:r>
      <w:proofErr w:type="spellStart"/>
      <w:r w:rsidRPr="00723BC3">
        <w:rPr>
          <w:rFonts w:ascii="Times New Roman" w:hAnsi="Times New Roman" w:cs="Times New Roman"/>
        </w:rPr>
        <w:t>Ilustrasi</w:t>
      </w:r>
      <w:proofErr w:type="spellEnd"/>
      <w:r w:rsidRPr="00723BC3">
        <w:rPr>
          <w:rFonts w:ascii="Times New Roman" w:hAnsi="Times New Roman" w:cs="Times New Roman"/>
        </w:rPr>
        <w:t xml:space="preserve"> model </w:t>
      </w:r>
      <w:r w:rsidRPr="00302992">
        <w:rPr>
          <w:rFonts w:ascii="Times New Roman" w:hAnsi="Times New Roman" w:cs="Times New Roman"/>
          <w:i/>
        </w:rPr>
        <w:t>waterfall</w:t>
      </w:r>
    </w:p>
    <w:p w14:paraId="400D0185" w14:textId="2FAF2B5C" w:rsidR="00CD7514" w:rsidRDefault="00CD7514" w:rsidP="00CD7514">
      <w:pPr>
        <w:pStyle w:val="ListParagraph"/>
        <w:jc w:val="both"/>
        <w:rPr>
          <w:rFonts w:ascii="Times" w:hAnsi="Times" w:cs="Times"/>
        </w:rPr>
      </w:pPr>
    </w:p>
    <w:p w14:paraId="540096EF" w14:textId="77777777" w:rsidR="00723BC3" w:rsidRDefault="00723BC3" w:rsidP="00723BC3">
      <w:pPr>
        <w:pStyle w:val="ListParagraph"/>
        <w:numPr>
          <w:ilvl w:val="0"/>
          <w:numId w:val="8"/>
        </w:numPr>
        <w:ind w:left="1134"/>
      </w:pPr>
      <w:proofErr w:type="spellStart"/>
      <w:r w:rsidRPr="00723BC3">
        <w:t>Analisis</w:t>
      </w:r>
      <w:proofErr w:type="spellEnd"/>
      <w:r w:rsidRPr="00723BC3">
        <w:t xml:space="preserve"> </w:t>
      </w:r>
      <w:proofErr w:type="spellStart"/>
      <w:r w:rsidRPr="00723BC3">
        <w:t>kebutuhan</w:t>
      </w:r>
      <w:proofErr w:type="spellEnd"/>
      <w:r w:rsidRPr="00723BC3">
        <w:t xml:space="preserve"> </w:t>
      </w:r>
      <w:proofErr w:type="spellStart"/>
      <w:r w:rsidRPr="00723BC3">
        <w:t>perangkat</w:t>
      </w:r>
      <w:proofErr w:type="spellEnd"/>
      <w:r w:rsidRPr="00723BC3">
        <w:t xml:space="preserve"> </w:t>
      </w:r>
      <w:proofErr w:type="spellStart"/>
      <w:r w:rsidRPr="00723BC3">
        <w:t>lunak</w:t>
      </w:r>
      <w:proofErr w:type="spellEnd"/>
      <w:r w:rsidRPr="00723BC3">
        <w:t xml:space="preserve"> </w:t>
      </w:r>
    </w:p>
    <w:p w14:paraId="6F8BA051" w14:textId="14D7681C" w:rsidR="00723BC3" w:rsidRDefault="00723BC3" w:rsidP="00876891">
      <w:pPr>
        <w:pStyle w:val="ListParagraph"/>
        <w:ind w:left="1134"/>
        <w:jc w:val="both"/>
      </w:pPr>
      <w:r w:rsidRPr="00723BC3">
        <w:t xml:space="preserve">Proses </w:t>
      </w:r>
      <w:proofErr w:type="spellStart"/>
      <w:r w:rsidRPr="00723BC3">
        <w:t>pengumpulan</w:t>
      </w:r>
      <w:proofErr w:type="spellEnd"/>
      <w:r w:rsidRPr="00723BC3">
        <w:t xml:space="preserve"> </w:t>
      </w:r>
      <w:proofErr w:type="spellStart"/>
      <w:r w:rsidRPr="00723BC3">
        <w:t>kebutuhan</w:t>
      </w:r>
      <w:proofErr w:type="spellEnd"/>
      <w:r w:rsidRPr="00723BC3">
        <w:t xml:space="preserve"> </w:t>
      </w:r>
      <w:proofErr w:type="spellStart"/>
      <w:r w:rsidR="00876891">
        <w:t>dilakukan</w:t>
      </w:r>
      <w:proofErr w:type="spellEnd"/>
      <w:r w:rsidR="00876891">
        <w:t xml:space="preserve"> </w:t>
      </w:r>
      <w:proofErr w:type="spellStart"/>
      <w:r w:rsidR="00876891">
        <w:t>secara</w:t>
      </w:r>
      <w:proofErr w:type="spellEnd"/>
      <w:r w:rsidR="00876891">
        <w:t xml:space="preserve"> </w:t>
      </w:r>
      <w:proofErr w:type="spellStart"/>
      <w:r w:rsidR="00876891">
        <w:t>intensif</w:t>
      </w:r>
      <w:proofErr w:type="spellEnd"/>
      <w:r w:rsidR="00876891">
        <w:t xml:space="preserve"> </w:t>
      </w:r>
      <w:proofErr w:type="spellStart"/>
      <w:r w:rsidR="00876891">
        <w:t>untuk</w:t>
      </w:r>
      <w:proofErr w:type="spellEnd"/>
      <w:r w:rsidR="00876891">
        <w:t xml:space="preserve"> </w:t>
      </w:r>
      <w:proofErr w:type="spellStart"/>
      <w:r w:rsidR="00876891">
        <w:t>menspe</w:t>
      </w:r>
      <w:r w:rsidRPr="00723BC3">
        <w:t>sifikasikan</w:t>
      </w:r>
      <w:proofErr w:type="spellEnd"/>
      <w:r w:rsidRPr="00723BC3">
        <w:t xml:space="preserve"> </w:t>
      </w:r>
      <w:proofErr w:type="spellStart"/>
      <w:r w:rsidRPr="00723BC3">
        <w:t>kebutuhan</w:t>
      </w:r>
      <w:proofErr w:type="spellEnd"/>
      <w:r w:rsidRPr="00723BC3">
        <w:t xml:space="preserve"> </w:t>
      </w:r>
      <w:proofErr w:type="spellStart"/>
      <w:r w:rsidRPr="00723BC3">
        <w:t>pera</w:t>
      </w:r>
      <w:r w:rsidR="00876891">
        <w:t>ngkat</w:t>
      </w:r>
      <w:proofErr w:type="spellEnd"/>
      <w:r w:rsidR="00876891">
        <w:t xml:space="preserve"> </w:t>
      </w:r>
      <w:proofErr w:type="spellStart"/>
      <w:r w:rsidR="00876891">
        <w:t>lunak</w:t>
      </w:r>
      <w:proofErr w:type="spellEnd"/>
      <w:r w:rsidR="00876891">
        <w:t xml:space="preserve"> agar </w:t>
      </w:r>
      <w:proofErr w:type="spellStart"/>
      <w:r w:rsidR="00876891">
        <w:t>dapat</w:t>
      </w:r>
      <w:proofErr w:type="spellEnd"/>
      <w:r w:rsidR="00876891">
        <w:t xml:space="preserve"> </w:t>
      </w:r>
      <w:proofErr w:type="spellStart"/>
      <w:r w:rsidR="00876891">
        <w:t>dipahami</w:t>
      </w:r>
      <w:proofErr w:type="spellEnd"/>
      <w:r w:rsidR="00876891">
        <w:t xml:space="preserve"> </w:t>
      </w:r>
      <w:proofErr w:type="spellStart"/>
      <w:r w:rsidR="00876891">
        <w:t>perangkat</w:t>
      </w:r>
      <w:proofErr w:type="spellEnd"/>
      <w:r w:rsidR="00876891">
        <w:t xml:space="preserve"> </w:t>
      </w:r>
      <w:proofErr w:type="spellStart"/>
      <w:r w:rsidR="00876891">
        <w:t>lu</w:t>
      </w:r>
      <w:r w:rsidRPr="00723BC3">
        <w:t>nak</w:t>
      </w:r>
      <w:proofErr w:type="spellEnd"/>
      <w:r w:rsidRPr="00723BC3">
        <w:t xml:space="preserve"> </w:t>
      </w:r>
      <w:proofErr w:type="spellStart"/>
      <w:r w:rsidRPr="00723BC3">
        <w:t>seperti</w:t>
      </w:r>
      <w:proofErr w:type="spellEnd"/>
      <w:r w:rsidRPr="00723BC3">
        <w:t xml:space="preserve"> </w:t>
      </w:r>
      <w:proofErr w:type="spellStart"/>
      <w:r w:rsidRPr="00723BC3">
        <w:t>apa</w:t>
      </w:r>
      <w:proofErr w:type="spellEnd"/>
      <w:r w:rsidRPr="00723BC3">
        <w:t xml:space="preserve"> yang </w:t>
      </w:r>
      <w:proofErr w:type="spellStart"/>
      <w:r w:rsidRPr="00723BC3">
        <w:t>dibutuhkan</w:t>
      </w:r>
      <w:proofErr w:type="spellEnd"/>
      <w:r w:rsidRPr="00723BC3">
        <w:t xml:space="preserve"> user. </w:t>
      </w:r>
      <w:proofErr w:type="spellStart"/>
      <w:r w:rsidRPr="00723BC3">
        <w:t>Spes</w:t>
      </w:r>
      <w:r w:rsidR="00876891">
        <w:t>ifikasi</w:t>
      </w:r>
      <w:proofErr w:type="spellEnd"/>
      <w:r w:rsidR="00876891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</w:t>
      </w:r>
      <w:r w:rsidRPr="00723BC3">
        <w:t>nak</w:t>
      </w:r>
      <w:proofErr w:type="spellEnd"/>
      <w:r w:rsidR="00876891">
        <w:t xml:space="preserve"> </w:t>
      </w:r>
      <w:proofErr w:type="spellStart"/>
      <w:r w:rsidR="00876891">
        <w:t>pada</w:t>
      </w:r>
      <w:proofErr w:type="spellEnd"/>
      <w:r w:rsidR="00876891">
        <w:t xml:space="preserve"> </w:t>
      </w:r>
      <w:proofErr w:type="spellStart"/>
      <w:r w:rsidR="00876891">
        <w:t>tahap</w:t>
      </w:r>
      <w:proofErr w:type="spellEnd"/>
      <w:r w:rsidR="00876891">
        <w:t xml:space="preserve"> </w:t>
      </w:r>
      <w:proofErr w:type="spellStart"/>
      <w:r w:rsidR="00876891">
        <w:t>ini</w:t>
      </w:r>
      <w:proofErr w:type="spellEnd"/>
      <w:r w:rsidR="00876891">
        <w:t xml:space="preserve"> </w:t>
      </w:r>
      <w:proofErr w:type="spellStart"/>
      <w:r w:rsidR="00876891">
        <w:t>perlu</w:t>
      </w:r>
      <w:proofErr w:type="spellEnd"/>
      <w:r w:rsidR="00876891">
        <w:t xml:space="preserve"> </w:t>
      </w:r>
      <w:proofErr w:type="spellStart"/>
      <w:r w:rsidR="00876891">
        <w:t>untuk</w:t>
      </w:r>
      <w:proofErr w:type="spellEnd"/>
      <w:r w:rsidR="00876891">
        <w:t xml:space="preserve"> </w:t>
      </w:r>
      <w:proofErr w:type="spellStart"/>
      <w:r w:rsidRPr="00723BC3">
        <w:t>didokumentasikan</w:t>
      </w:r>
      <w:proofErr w:type="spellEnd"/>
      <w:r w:rsidRPr="00723BC3">
        <w:t xml:space="preserve">. </w:t>
      </w:r>
    </w:p>
    <w:p w14:paraId="372BF5AA" w14:textId="0C20281F" w:rsidR="00876891" w:rsidRPr="00876891" w:rsidRDefault="00876891" w:rsidP="00723BC3">
      <w:pPr>
        <w:pStyle w:val="ListParagraph"/>
        <w:numPr>
          <w:ilvl w:val="0"/>
          <w:numId w:val="8"/>
        </w:numPr>
        <w:ind w:left="1134"/>
      </w:pPr>
      <w:proofErr w:type="spellStart"/>
      <w:r>
        <w:t>Desain</w:t>
      </w:r>
      <w:proofErr w:type="spellEnd"/>
      <w:r>
        <w:t xml:space="preserve"> (</w:t>
      </w:r>
      <w:proofErr w:type="spellStart"/>
      <w:r>
        <w:t>perancangan</w:t>
      </w:r>
      <w:proofErr w:type="spellEnd"/>
      <w:r>
        <w:t>)</w:t>
      </w:r>
    </w:p>
    <w:p w14:paraId="66882C6B" w14:textId="3A66AEEC" w:rsidR="00723BC3" w:rsidRPr="00723BC3" w:rsidRDefault="00723BC3" w:rsidP="00876891">
      <w:pPr>
        <w:pStyle w:val="ListParagraph"/>
        <w:ind w:left="1134"/>
        <w:jc w:val="both"/>
      </w:pPr>
      <w:proofErr w:type="spellStart"/>
      <w:r w:rsidRPr="00723BC3">
        <w:t>Desain</w:t>
      </w:r>
      <w:proofErr w:type="spellEnd"/>
      <w:r w:rsidRPr="00723BC3">
        <w:t xml:space="preserve"> </w:t>
      </w:r>
      <w:proofErr w:type="spellStart"/>
      <w:r w:rsidRPr="00723BC3">
        <w:t>perangkat</w:t>
      </w:r>
      <w:proofErr w:type="spellEnd"/>
      <w:r w:rsidRPr="00723BC3">
        <w:t xml:space="preserve"> </w:t>
      </w:r>
      <w:proofErr w:type="spellStart"/>
      <w:r w:rsidRPr="00723BC3">
        <w:t>lunak</w:t>
      </w:r>
      <w:proofErr w:type="spellEnd"/>
      <w:r w:rsidRPr="00723BC3">
        <w:t xml:space="preserve"> </w:t>
      </w:r>
      <w:proofErr w:type="spellStart"/>
      <w:r w:rsidRPr="00723BC3">
        <w:t>adalah</w:t>
      </w:r>
      <w:proofErr w:type="spellEnd"/>
      <w:r w:rsidRPr="00723BC3">
        <w:t xml:space="preserve"> prose</w:t>
      </w:r>
      <w:r w:rsidR="00876891">
        <w:t xml:space="preserve">s multi </w:t>
      </w:r>
      <w:proofErr w:type="spellStart"/>
      <w:r w:rsidR="00876891">
        <w:t>langkah</w:t>
      </w:r>
      <w:proofErr w:type="spellEnd"/>
      <w:r w:rsidR="00876891">
        <w:t xml:space="preserve"> yang </w:t>
      </w:r>
      <w:proofErr w:type="spellStart"/>
      <w:r w:rsidR="00876891">
        <w:t>fokus</w:t>
      </w:r>
      <w:proofErr w:type="spellEnd"/>
      <w:r w:rsidR="00876891">
        <w:t xml:space="preserve"> </w:t>
      </w:r>
      <w:proofErr w:type="spellStart"/>
      <w:r w:rsidR="00876891">
        <w:t>pada</w:t>
      </w:r>
      <w:proofErr w:type="spellEnd"/>
      <w:r w:rsidR="00876891">
        <w:t xml:space="preserve"> </w:t>
      </w:r>
      <w:proofErr w:type="spellStart"/>
      <w:r w:rsidR="00876891">
        <w:t>de</w:t>
      </w:r>
      <w:r w:rsidRPr="00723BC3">
        <w:t>sain</w:t>
      </w:r>
      <w:proofErr w:type="spellEnd"/>
      <w:r w:rsidRPr="00723BC3">
        <w:t xml:space="preserve"> </w:t>
      </w:r>
      <w:proofErr w:type="spellStart"/>
      <w:r w:rsidRPr="00723BC3">
        <w:t>pembuatanprogram</w:t>
      </w:r>
      <w:proofErr w:type="spellEnd"/>
      <w:r w:rsidRPr="00723BC3">
        <w:t xml:space="preserve"> </w:t>
      </w:r>
      <w:proofErr w:type="spellStart"/>
      <w:r w:rsidRPr="00723BC3">
        <w:t>perangka</w:t>
      </w:r>
      <w:r w:rsidR="00876891">
        <w:t>t</w:t>
      </w:r>
      <w:proofErr w:type="spellEnd"/>
      <w:r w:rsidR="00876891">
        <w:t xml:space="preserve"> </w:t>
      </w:r>
      <w:proofErr w:type="spellStart"/>
      <w:r w:rsidR="00876891">
        <w:t>lunak</w:t>
      </w:r>
      <w:proofErr w:type="spellEnd"/>
      <w:r w:rsidR="00876891">
        <w:t xml:space="preserve"> </w:t>
      </w:r>
      <w:proofErr w:type="spellStart"/>
      <w:r w:rsidR="00876891">
        <w:t>termasuk</w:t>
      </w:r>
      <w:proofErr w:type="spellEnd"/>
      <w:r w:rsidR="00876891">
        <w:t xml:space="preserve"> </w:t>
      </w:r>
      <w:proofErr w:type="spellStart"/>
      <w:r w:rsidR="00876891">
        <w:t>struktur</w:t>
      </w:r>
      <w:proofErr w:type="spellEnd"/>
      <w:r w:rsidR="00876891">
        <w:t xml:space="preserve"> data, </w:t>
      </w:r>
      <w:proofErr w:type="spellStart"/>
      <w:r w:rsidRPr="00723BC3">
        <w:t>arsitektur</w:t>
      </w:r>
      <w:proofErr w:type="spellEnd"/>
      <w:r w:rsidRPr="00723BC3">
        <w:t xml:space="preserve"> </w:t>
      </w:r>
      <w:proofErr w:type="spellStart"/>
      <w:r w:rsidRPr="00723BC3">
        <w:t>perangkat</w:t>
      </w:r>
      <w:proofErr w:type="spellEnd"/>
      <w:r w:rsidRPr="00723BC3">
        <w:t xml:space="preserve"> </w:t>
      </w:r>
      <w:proofErr w:type="spellStart"/>
      <w:r w:rsidRPr="00723BC3">
        <w:t>lunak</w:t>
      </w:r>
      <w:proofErr w:type="spellEnd"/>
      <w:r w:rsidRPr="00723BC3">
        <w:t xml:space="preserve">, </w:t>
      </w:r>
      <w:proofErr w:type="spellStart"/>
      <w:r w:rsidRPr="00723BC3">
        <w:t>representasi</w:t>
      </w:r>
      <w:proofErr w:type="spellEnd"/>
      <w:r w:rsidRPr="00723BC3">
        <w:t xml:space="preserve"> </w:t>
      </w:r>
      <w:proofErr w:type="spellStart"/>
      <w:r w:rsidRPr="00723BC3">
        <w:t>antar</w:t>
      </w:r>
      <w:proofErr w:type="spellEnd"/>
      <w:r w:rsidRPr="00723BC3">
        <w:t xml:space="preserve"> </w:t>
      </w:r>
      <w:proofErr w:type="spellStart"/>
      <w:r w:rsidRPr="00723BC3">
        <w:t>mu</w:t>
      </w:r>
      <w:r w:rsidR="00876891">
        <w:t>ka</w:t>
      </w:r>
      <w:proofErr w:type="spellEnd"/>
      <w:r w:rsidR="00876891">
        <w:t xml:space="preserve">, </w:t>
      </w:r>
      <w:proofErr w:type="spellStart"/>
      <w:r w:rsidR="00876891">
        <w:t>dan</w:t>
      </w:r>
      <w:proofErr w:type="spellEnd"/>
      <w:r w:rsidR="00876891">
        <w:t xml:space="preserve"> </w:t>
      </w:r>
      <w:proofErr w:type="spellStart"/>
      <w:r w:rsidR="00876891">
        <w:t>prosedur</w:t>
      </w:r>
      <w:proofErr w:type="spellEnd"/>
      <w:r w:rsidR="00876891">
        <w:t xml:space="preserve"> </w:t>
      </w:r>
      <w:proofErr w:type="spellStart"/>
      <w:r w:rsidRPr="00723BC3">
        <w:t>pengodean</w:t>
      </w:r>
      <w:proofErr w:type="spellEnd"/>
      <w:r w:rsidRPr="00723BC3">
        <w:t xml:space="preserve">. </w:t>
      </w:r>
      <w:proofErr w:type="spellStart"/>
      <w:r w:rsidRPr="00723BC3">
        <w:t>Tahap</w:t>
      </w:r>
      <w:proofErr w:type="spellEnd"/>
      <w:r w:rsidRPr="00723BC3">
        <w:t xml:space="preserve"> </w:t>
      </w:r>
      <w:proofErr w:type="spellStart"/>
      <w:r w:rsidRPr="00723BC3">
        <w:t>ini</w:t>
      </w:r>
      <w:proofErr w:type="spellEnd"/>
      <w:r w:rsidRPr="00723BC3">
        <w:t xml:space="preserve"> </w:t>
      </w:r>
      <w:proofErr w:type="spellStart"/>
      <w:r w:rsidRPr="00723BC3">
        <w:t>mentranslasi</w:t>
      </w:r>
      <w:proofErr w:type="spellEnd"/>
      <w:r w:rsidR="00876891">
        <w:t xml:space="preserve"> </w:t>
      </w:r>
      <w:proofErr w:type="spellStart"/>
      <w:r w:rsidR="00876891">
        <w:t>kebutuhan</w:t>
      </w:r>
      <w:proofErr w:type="spellEnd"/>
      <w:r w:rsidR="00876891">
        <w:t xml:space="preserve"> </w:t>
      </w:r>
      <w:proofErr w:type="spellStart"/>
      <w:r w:rsidR="00876891">
        <w:t>perangkat</w:t>
      </w:r>
      <w:proofErr w:type="spellEnd"/>
      <w:r w:rsidR="00876891">
        <w:t xml:space="preserve"> </w:t>
      </w:r>
      <w:proofErr w:type="spellStart"/>
      <w:r w:rsidR="00876891">
        <w:t>lunak</w:t>
      </w:r>
      <w:proofErr w:type="spellEnd"/>
      <w:r w:rsidR="00876891">
        <w:t xml:space="preserve"> </w:t>
      </w:r>
      <w:proofErr w:type="spellStart"/>
      <w:r w:rsidR="00876891">
        <w:t>dari</w:t>
      </w:r>
      <w:proofErr w:type="spellEnd"/>
      <w:r w:rsidR="00876891">
        <w:t xml:space="preserve"> </w:t>
      </w:r>
      <w:proofErr w:type="spellStart"/>
      <w:r w:rsidRPr="00723BC3">
        <w:t>tahap</w:t>
      </w:r>
      <w:proofErr w:type="spellEnd"/>
      <w:r w:rsidRPr="00723BC3">
        <w:t xml:space="preserve"> </w:t>
      </w:r>
      <w:proofErr w:type="spellStart"/>
      <w:r w:rsidRPr="00723BC3">
        <w:t>analisis</w:t>
      </w:r>
      <w:proofErr w:type="spellEnd"/>
      <w:r w:rsidRPr="00723BC3">
        <w:t xml:space="preserve"> </w:t>
      </w:r>
      <w:proofErr w:type="spellStart"/>
      <w:r w:rsidRPr="00723BC3">
        <w:t>kebutuhan</w:t>
      </w:r>
      <w:proofErr w:type="spellEnd"/>
      <w:r w:rsidRPr="00723BC3">
        <w:t xml:space="preserve"> </w:t>
      </w:r>
      <w:proofErr w:type="spellStart"/>
      <w:r w:rsidRPr="00723BC3">
        <w:t>ke</w:t>
      </w:r>
      <w:proofErr w:type="spellEnd"/>
      <w:r w:rsidR="00876891">
        <w:t xml:space="preserve"> </w:t>
      </w:r>
      <w:proofErr w:type="spellStart"/>
      <w:r w:rsidR="00876891">
        <w:t>representasi</w:t>
      </w:r>
      <w:proofErr w:type="spellEnd"/>
      <w:r w:rsidR="00876891">
        <w:t xml:space="preserve"> </w:t>
      </w:r>
      <w:proofErr w:type="spellStart"/>
      <w:r w:rsidR="00876891">
        <w:t>desain</w:t>
      </w:r>
      <w:proofErr w:type="spellEnd"/>
      <w:r w:rsidR="00876891">
        <w:t xml:space="preserve"> agar </w:t>
      </w:r>
      <w:proofErr w:type="spellStart"/>
      <w:r w:rsidR="00876891">
        <w:t>dapat</w:t>
      </w:r>
      <w:proofErr w:type="spellEnd"/>
      <w:r w:rsidR="00876891">
        <w:t xml:space="preserve"> </w:t>
      </w:r>
      <w:proofErr w:type="spellStart"/>
      <w:r w:rsidRPr="00723BC3">
        <w:t>diimplementasikan</w:t>
      </w:r>
      <w:proofErr w:type="spellEnd"/>
      <w:r w:rsidRPr="00723BC3">
        <w:t xml:space="preserve"> </w:t>
      </w:r>
      <w:proofErr w:type="spellStart"/>
      <w:r w:rsidRPr="00723BC3">
        <w:t>menjadi</w:t>
      </w:r>
      <w:proofErr w:type="spellEnd"/>
      <w:r w:rsidRPr="00723BC3">
        <w:t xml:space="preserve"> program p</w:t>
      </w:r>
      <w:r w:rsidR="00876891">
        <w:t xml:space="preserve">a- da </w:t>
      </w:r>
      <w:proofErr w:type="spellStart"/>
      <w:r w:rsidR="00876891">
        <w:t>tahap</w:t>
      </w:r>
      <w:proofErr w:type="spellEnd"/>
      <w:r w:rsidR="00876891">
        <w:t xml:space="preserve"> </w:t>
      </w:r>
      <w:proofErr w:type="spellStart"/>
      <w:r w:rsidR="00876891">
        <w:t>selanjutnya</w:t>
      </w:r>
      <w:proofErr w:type="spellEnd"/>
      <w:r w:rsidR="00876891">
        <w:t xml:space="preserve">. </w:t>
      </w:r>
      <w:proofErr w:type="spellStart"/>
      <w:r w:rsidR="00876891">
        <w:t>Desain</w:t>
      </w:r>
      <w:proofErr w:type="spellEnd"/>
      <w:r w:rsidR="00876891">
        <w:t xml:space="preserve"> </w:t>
      </w:r>
      <w:proofErr w:type="spellStart"/>
      <w:r w:rsidRPr="00723BC3">
        <w:t>perangkat</w:t>
      </w:r>
      <w:proofErr w:type="spellEnd"/>
      <w:r w:rsidRPr="00723BC3">
        <w:t xml:space="preserve"> </w:t>
      </w:r>
      <w:proofErr w:type="spellStart"/>
      <w:r w:rsidRPr="00723BC3">
        <w:t>lunak</w:t>
      </w:r>
      <w:proofErr w:type="spellEnd"/>
      <w:r w:rsidRPr="00723BC3">
        <w:t xml:space="preserve"> yang </w:t>
      </w:r>
      <w:proofErr w:type="spellStart"/>
      <w:r w:rsidRPr="00723BC3">
        <w:t>dihasilkan</w:t>
      </w:r>
      <w:proofErr w:type="spellEnd"/>
      <w:r w:rsidRPr="00723BC3">
        <w:t xml:space="preserve"> </w:t>
      </w:r>
      <w:proofErr w:type="spellStart"/>
      <w:r w:rsidRPr="00723BC3">
        <w:t>pada</w:t>
      </w:r>
      <w:proofErr w:type="spellEnd"/>
      <w:r w:rsidRPr="00723BC3">
        <w:t xml:space="preserve"> </w:t>
      </w:r>
      <w:proofErr w:type="spellStart"/>
      <w:r w:rsidRPr="00723BC3">
        <w:t>tahap</w:t>
      </w:r>
      <w:proofErr w:type="spellEnd"/>
      <w:r w:rsidRPr="00723BC3">
        <w:t xml:space="preserve"> </w:t>
      </w:r>
      <w:proofErr w:type="spellStart"/>
      <w:r w:rsidRPr="00723BC3">
        <w:t>ini</w:t>
      </w:r>
      <w:proofErr w:type="spellEnd"/>
      <w:r w:rsidRPr="00723BC3">
        <w:t xml:space="preserve"> j</w:t>
      </w:r>
      <w:r w:rsidR="00876891">
        <w:t xml:space="preserve">uga </w:t>
      </w:r>
      <w:proofErr w:type="spellStart"/>
      <w:r w:rsidR="00876891">
        <w:t>perlu</w:t>
      </w:r>
      <w:proofErr w:type="spellEnd"/>
      <w:r w:rsidR="00876891">
        <w:t xml:space="preserve"> </w:t>
      </w:r>
      <w:proofErr w:type="spellStart"/>
      <w:r w:rsidR="00876891">
        <w:t>didokumentasikan</w:t>
      </w:r>
      <w:proofErr w:type="spellEnd"/>
      <w:r w:rsidR="00876891">
        <w:t>.</w:t>
      </w:r>
    </w:p>
    <w:p w14:paraId="5399758C" w14:textId="77777777" w:rsidR="00876891" w:rsidRPr="00876891" w:rsidRDefault="00723BC3" w:rsidP="00876891">
      <w:pPr>
        <w:pStyle w:val="ListParagraph"/>
        <w:numPr>
          <w:ilvl w:val="0"/>
          <w:numId w:val="8"/>
        </w:numPr>
        <w:ind w:left="1134"/>
      </w:pPr>
      <w:proofErr w:type="spellStart"/>
      <w:r w:rsidRPr="00723BC3">
        <w:t>Pembuatan</w:t>
      </w:r>
      <w:proofErr w:type="spellEnd"/>
      <w:r w:rsidRPr="00723BC3">
        <w:t xml:space="preserve"> </w:t>
      </w:r>
      <w:proofErr w:type="spellStart"/>
      <w:r w:rsidRPr="00723BC3">
        <w:t>kode</w:t>
      </w:r>
      <w:proofErr w:type="spellEnd"/>
      <w:r w:rsidRPr="00723BC3">
        <w:t xml:space="preserve"> program</w:t>
      </w:r>
      <w:r w:rsidRPr="00723BC3">
        <w:rPr>
          <w:rFonts w:ascii="MS Mincho" w:eastAsia="MS Mincho" w:hAnsi="MS Mincho" w:cs="MS Mincho"/>
        </w:rPr>
        <w:t> </w:t>
      </w:r>
    </w:p>
    <w:p w14:paraId="03B0B1F2" w14:textId="0271D229" w:rsidR="00876891" w:rsidRDefault="00723BC3" w:rsidP="00876891">
      <w:pPr>
        <w:pStyle w:val="ListParagraph"/>
        <w:ind w:left="1134"/>
        <w:jc w:val="both"/>
      </w:pPr>
      <w:proofErr w:type="spellStart"/>
      <w:r w:rsidRPr="00723BC3">
        <w:t>Desain</w:t>
      </w:r>
      <w:proofErr w:type="spellEnd"/>
      <w:r w:rsidRPr="00723BC3">
        <w:t xml:space="preserve"> </w:t>
      </w:r>
      <w:proofErr w:type="spellStart"/>
      <w:r w:rsidRPr="00723BC3">
        <w:t>harus</w:t>
      </w:r>
      <w:proofErr w:type="spellEnd"/>
      <w:r w:rsidRPr="00723BC3">
        <w:t xml:space="preserve"> </w:t>
      </w:r>
      <w:proofErr w:type="spellStart"/>
      <w:r w:rsidRPr="00723BC3">
        <w:t>ditranslasikan</w:t>
      </w:r>
      <w:proofErr w:type="spellEnd"/>
      <w:r w:rsidRPr="00723BC3">
        <w:t xml:space="preserve"> </w:t>
      </w:r>
      <w:proofErr w:type="spellStart"/>
      <w:r w:rsidRPr="00723BC3">
        <w:t>kedalam</w:t>
      </w:r>
      <w:proofErr w:type="spellEnd"/>
      <w:r w:rsidR="00876891">
        <w:t xml:space="preserve"> program </w:t>
      </w:r>
      <w:proofErr w:type="spellStart"/>
      <w:r w:rsidR="00876891">
        <w:t>perangkat</w:t>
      </w:r>
      <w:proofErr w:type="spellEnd"/>
      <w:r w:rsidR="00876891">
        <w:t xml:space="preserve"> </w:t>
      </w:r>
      <w:proofErr w:type="spellStart"/>
      <w:r w:rsidR="00876891">
        <w:t>lunak</w:t>
      </w:r>
      <w:proofErr w:type="spellEnd"/>
      <w:r w:rsidR="00876891">
        <w:t xml:space="preserve">. </w:t>
      </w:r>
      <w:proofErr w:type="spellStart"/>
      <w:r w:rsidR="00876891">
        <w:t>Hasil</w:t>
      </w:r>
      <w:proofErr w:type="spellEnd"/>
      <w:r w:rsidR="00876891">
        <w:t xml:space="preserve"> </w:t>
      </w:r>
      <w:proofErr w:type="spellStart"/>
      <w:r w:rsidRPr="00723BC3">
        <w:t>dari</w:t>
      </w:r>
      <w:proofErr w:type="spellEnd"/>
      <w:r w:rsidRPr="00723BC3">
        <w:t xml:space="preserve"> </w:t>
      </w:r>
      <w:proofErr w:type="spellStart"/>
      <w:r w:rsidRPr="00723BC3">
        <w:t>tahap</w:t>
      </w:r>
      <w:proofErr w:type="spellEnd"/>
      <w:r w:rsidRPr="00723BC3">
        <w:t xml:space="preserve"> </w:t>
      </w:r>
      <w:proofErr w:type="spellStart"/>
      <w:r w:rsidRPr="00723BC3">
        <w:t>ini</w:t>
      </w:r>
      <w:proofErr w:type="spellEnd"/>
      <w:r w:rsidRPr="00723BC3">
        <w:t xml:space="preserve"> </w:t>
      </w:r>
      <w:proofErr w:type="spellStart"/>
      <w:r w:rsidRPr="00723BC3">
        <w:t>adalah</w:t>
      </w:r>
      <w:proofErr w:type="spellEnd"/>
      <w:r w:rsidRPr="00723BC3">
        <w:t xml:space="preserve"> program </w:t>
      </w:r>
      <w:proofErr w:type="spellStart"/>
      <w:r w:rsidRPr="00723BC3">
        <w:t>kom</w:t>
      </w:r>
      <w:r w:rsidR="00876891">
        <w:t>puter</w:t>
      </w:r>
      <w:proofErr w:type="spellEnd"/>
      <w:r w:rsidR="00876891">
        <w:t xml:space="preserve"> </w:t>
      </w:r>
      <w:proofErr w:type="spellStart"/>
      <w:r w:rsidR="00876891">
        <w:t>sesuai</w:t>
      </w:r>
      <w:proofErr w:type="spellEnd"/>
      <w:r w:rsidR="00876891">
        <w:t xml:space="preserve"> </w:t>
      </w:r>
      <w:proofErr w:type="spellStart"/>
      <w:r w:rsidR="00876891">
        <w:t>dengan</w:t>
      </w:r>
      <w:proofErr w:type="spellEnd"/>
      <w:r w:rsidR="00876891">
        <w:t xml:space="preserve"> </w:t>
      </w:r>
      <w:proofErr w:type="spellStart"/>
      <w:r w:rsidR="00876891">
        <w:t>desain</w:t>
      </w:r>
      <w:proofErr w:type="spellEnd"/>
      <w:r w:rsidR="00876891">
        <w:t xml:space="preserve"> yang </w:t>
      </w:r>
      <w:proofErr w:type="spellStart"/>
      <w:r w:rsidR="00876891">
        <w:t>telah</w:t>
      </w:r>
      <w:proofErr w:type="spellEnd"/>
      <w:r w:rsidR="00876891">
        <w:t xml:space="preserve"> </w:t>
      </w:r>
      <w:proofErr w:type="spellStart"/>
      <w:r w:rsidR="00876891">
        <w:t>dibuat</w:t>
      </w:r>
      <w:proofErr w:type="spellEnd"/>
      <w:r w:rsidR="00876891">
        <w:t xml:space="preserve"> </w:t>
      </w:r>
      <w:proofErr w:type="spellStart"/>
      <w:r w:rsidR="00876891">
        <w:t>pada</w:t>
      </w:r>
      <w:proofErr w:type="spellEnd"/>
      <w:r w:rsidR="00876891">
        <w:t xml:space="preserve"> </w:t>
      </w:r>
      <w:proofErr w:type="spellStart"/>
      <w:r w:rsidR="00876891">
        <w:t>tahap</w:t>
      </w:r>
      <w:proofErr w:type="spellEnd"/>
      <w:r w:rsidR="00876891">
        <w:t xml:space="preserve"> </w:t>
      </w:r>
      <w:proofErr w:type="spellStart"/>
      <w:r w:rsidR="00876891">
        <w:t>desain</w:t>
      </w:r>
      <w:proofErr w:type="spellEnd"/>
      <w:r w:rsidR="00876891">
        <w:t>.</w:t>
      </w:r>
    </w:p>
    <w:p w14:paraId="6287B527" w14:textId="15CFB261" w:rsidR="00876891" w:rsidRPr="00876891" w:rsidRDefault="00876891" w:rsidP="00876891">
      <w:pPr>
        <w:pStyle w:val="ListParagraph"/>
        <w:numPr>
          <w:ilvl w:val="0"/>
          <w:numId w:val="8"/>
        </w:numPr>
        <w:ind w:left="1134"/>
      </w:pPr>
      <w:proofErr w:type="spellStart"/>
      <w:r>
        <w:t>Pengujian</w:t>
      </w:r>
      <w:proofErr w:type="spellEnd"/>
    </w:p>
    <w:p w14:paraId="295B2C5C" w14:textId="15FF0429" w:rsidR="00876891" w:rsidRPr="00876891" w:rsidRDefault="00723BC3" w:rsidP="00876891">
      <w:pPr>
        <w:pStyle w:val="ListParagraph"/>
        <w:ind w:left="1134"/>
        <w:jc w:val="both"/>
      </w:pPr>
      <w:proofErr w:type="spellStart"/>
      <w:r w:rsidRPr="00723BC3">
        <w:t>Pengujian</w:t>
      </w:r>
      <w:proofErr w:type="spellEnd"/>
      <w:r w:rsidRPr="00723BC3">
        <w:t xml:space="preserve"> </w:t>
      </w:r>
      <w:proofErr w:type="spellStart"/>
      <w:r w:rsidRPr="00723BC3">
        <w:t>fokus</w:t>
      </w:r>
      <w:proofErr w:type="spellEnd"/>
      <w:r w:rsidRPr="00723BC3">
        <w:t xml:space="preserve"> </w:t>
      </w:r>
      <w:proofErr w:type="spellStart"/>
      <w:r w:rsidRPr="00723BC3">
        <w:t>pada</w:t>
      </w:r>
      <w:proofErr w:type="spellEnd"/>
      <w:r w:rsidRPr="00723BC3">
        <w:t xml:space="preserve"> </w:t>
      </w:r>
      <w:proofErr w:type="spellStart"/>
      <w:r w:rsidRPr="00723BC3">
        <w:t>perangkat</w:t>
      </w:r>
      <w:proofErr w:type="spellEnd"/>
      <w:r w:rsidRPr="00723BC3">
        <w:t xml:space="preserve"> </w:t>
      </w:r>
      <w:proofErr w:type="spellStart"/>
      <w:r w:rsidRPr="00723BC3">
        <w:t>lunak</w:t>
      </w:r>
      <w:proofErr w:type="spellEnd"/>
      <w:r w:rsidRPr="00723BC3">
        <w:t xml:space="preserve"> </w:t>
      </w:r>
      <w:proofErr w:type="spellStart"/>
      <w:r w:rsidRPr="00723BC3">
        <w:t>secara</w:t>
      </w:r>
      <w:proofErr w:type="spellEnd"/>
      <w:r w:rsidRPr="00723BC3">
        <w:t xml:space="preserve"> </w:t>
      </w:r>
      <w:proofErr w:type="spellStart"/>
      <w:r w:rsidRPr="00723BC3">
        <w:t>dari</w:t>
      </w:r>
      <w:proofErr w:type="spellEnd"/>
      <w:r w:rsidRPr="00723BC3">
        <w:t xml:space="preserve"> </w:t>
      </w:r>
      <w:proofErr w:type="spellStart"/>
      <w:r w:rsidRPr="00723BC3">
        <w:t>segi</w:t>
      </w:r>
      <w:proofErr w:type="spellEnd"/>
      <w:r w:rsidRPr="00723BC3">
        <w:t xml:space="preserve"> </w:t>
      </w:r>
      <w:proofErr w:type="spellStart"/>
      <w:r w:rsidRPr="00723BC3">
        <w:t>lojik</w:t>
      </w:r>
      <w:proofErr w:type="spellEnd"/>
      <w:r w:rsidRPr="00723BC3">
        <w:t xml:space="preserve"> </w:t>
      </w:r>
      <w:proofErr w:type="spellStart"/>
      <w:r w:rsidRPr="00723BC3">
        <w:t>dan</w:t>
      </w:r>
      <w:proofErr w:type="spellEnd"/>
      <w:r w:rsidRPr="00723BC3">
        <w:t xml:space="preserve"> </w:t>
      </w:r>
      <w:proofErr w:type="spellStart"/>
      <w:r w:rsidRPr="00723BC3">
        <w:t>fungsional</w:t>
      </w:r>
      <w:proofErr w:type="spellEnd"/>
      <w:r w:rsidRPr="00723BC3">
        <w:t xml:space="preserve"> </w:t>
      </w:r>
      <w:proofErr w:type="spellStart"/>
      <w:r w:rsidRPr="00723BC3">
        <w:t>dan</w:t>
      </w:r>
      <w:proofErr w:type="spellEnd"/>
      <w:r w:rsidRPr="00723BC3">
        <w:t xml:space="preserve"> </w:t>
      </w:r>
      <w:proofErr w:type="spellStart"/>
      <w:r w:rsidRPr="00723BC3">
        <w:t>memastikan</w:t>
      </w:r>
      <w:proofErr w:type="spellEnd"/>
      <w:r w:rsidRPr="00723BC3">
        <w:t xml:space="preserve"> </w:t>
      </w:r>
      <w:proofErr w:type="spellStart"/>
      <w:r w:rsidRPr="00723BC3">
        <w:t>bahwa</w:t>
      </w:r>
      <w:proofErr w:type="spellEnd"/>
      <w:r w:rsidRPr="00723BC3">
        <w:t xml:space="preserve"> </w:t>
      </w:r>
      <w:proofErr w:type="spellStart"/>
      <w:r w:rsidRPr="00723BC3">
        <w:t>semua</w:t>
      </w:r>
      <w:proofErr w:type="spellEnd"/>
      <w:r w:rsidRPr="00723BC3">
        <w:t xml:space="preserve"> </w:t>
      </w:r>
      <w:proofErr w:type="spellStart"/>
      <w:r w:rsidRPr="00723BC3">
        <w:t>bagian</w:t>
      </w:r>
      <w:proofErr w:type="spellEnd"/>
      <w:r w:rsidRPr="00723BC3">
        <w:t xml:space="preserve"> </w:t>
      </w:r>
      <w:proofErr w:type="spellStart"/>
      <w:r w:rsidRPr="00723BC3">
        <w:t>sudah</w:t>
      </w:r>
      <w:proofErr w:type="spellEnd"/>
      <w:r w:rsidRPr="00723BC3">
        <w:t xml:space="preserve"> </w:t>
      </w:r>
      <w:proofErr w:type="spellStart"/>
      <w:r w:rsidRPr="00723BC3">
        <w:t>diuji</w:t>
      </w:r>
      <w:proofErr w:type="spellEnd"/>
      <w:r w:rsidRPr="00723BC3">
        <w:t xml:space="preserve">. Hal </w:t>
      </w:r>
      <w:proofErr w:type="spellStart"/>
      <w:r w:rsidRPr="00723BC3">
        <w:t>ini</w:t>
      </w:r>
      <w:proofErr w:type="spellEnd"/>
      <w:r w:rsidR="00876891">
        <w:t xml:space="preserve"> </w:t>
      </w:r>
      <w:proofErr w:type="spellStart"/>
      <w:r w:rsidRPr="00723BC3">
        <w:t>dilakukan</w:t>
      </w:r>
      <w:proofErr w:type="spellEnd"/>
      <w:r w:rsidRPr="00723BC3">
        <w:t xml:space="preserve"> </w:t>
      </w:r>
      <w:proofErr w:type="spellStart"/>
      <w:r w:rsidRPr="00723BC3">
        <w:t>untuk</w:t>
      </w:r>
      <w:proofErr w:type="spellEnd"/>
      <w:r w:rsidRPr="00723BC3">
        <w:t xml:space="preserve"> </w:t>
      </w:r>
      <w:proofErr w:type="spellStart"/>
      <w:r w:rsidRPr="00723BC3">
        <w:t>meminimalisir</w:t>
      </w:r>
      <w:proofErr w:type="spellEnd"/>
      <w:r w:rsidRPr="00723BC3">
        <w:t xml:space="preserve"> </w:t>
      </w:r>
      <w:proofErr w:type="spellStart"/>
      <w:r w:rsidRPr="00723BC3">
        <w:t>kesalahan</w:t>
      </w:r>
      <w:proofErr w:type="spellEnd"/>
      <w:r w:rsidRPr="00723BC3">
        <w:t xml:space="preserve"> (error</w:t>
      </w:r>
      <w:r w:rsidR="00876891">
        <w:t xml:space="preserve">) </w:t>
      </w:r>
      <w:proofErr w:type="spellStart"/>
      <w:r w:rsidR="00876891">
        <w:t>dan</w:t>
      </w:r>
      <w:proofErr w:type="spellEnd"/>
      <w:r w:rsidR="00876891">
        <w:t xml:space="preserve"> </w:t>
      </w:r>
      <w:proofErr w:type="spellStart"/>
      <w:r w:rsidR="00876891">
        <w:t>memastikan</w:t>
      </w:r>
      <w:proofErr w:type="spellEnd"/>
      <w:r w:rsidR="00876891">
        <w:t xml:space="preserve"> </w:t>
      </w:r>
      <w:proofErr w:type="spellStart"/>
      <w:r w:rsidRPr="00723BC3">
        <w:t>keluaran</w:t>
      </w:r>
      <w:proofErr w:type="spellEnd"/>
      <w:r w:rsidRPr="00723BC3">
        <w:t xml:space="preserve"> yang </w:t>
      </w:r>
      <w:proofErr w:type="spellStart"/>
      <w:r w:rsidRPr="00723BC3">
        <w:t>dihasilkan</w:t>
      </w:r>
      <w:proofErr w:type="spellEnd"/>
      <w:r w:rsidR="00876891">
        <w:t xml:space="preserve"> </w:t>
      </w:r>
      <w:proofErr w:type="spellStart"/>
      <w:r w:rsidR="00876891">
        <w:t>sesuai</w:t>
      </w:r>
      <w:proofErr w:type="spellEnd"/>
      <w:r w:rsidR="00876891">
        <w:t xml:space="preserve"> </w:t>
      </w:r>
      <w:proofErr w:type="spellStart"/>
      <w:r w:rsidR="00876891">
        <w:t>dengan</w:t>
      </w:r>
      <w:proofErr w:type="spellEnd"/>
      <w:r w:rsidR="00876891">
        <w:t xml:space="preserve"> yang </w:t>
      </w:r>
      <w:proofErr w:type="spellStart"/>
      <w:r w:rsidR="00876891">
        <w:t>diinginkan</w:t>
      </w:r>
      <w:proofErr w:type="spellEnd"/>
      <w:r w:rsidR="00876891">
        <w:t>.</w:t>
      </w:r>
    </w:p>
    <w:p w14:paraId="02FDBAFA" w14:textId="5BFAE238" w:rsidR="00876891" w:rsidRPr="00876891" w:rsidRDefault="00723BC3" w:rsidP="00876891">
      <w:pPr>
        <w:pStyle w:val="ListParagraph"/>
        <w:numPr>
          <w:ilvl w:val="0"/>
          <w:numId w:val="8"/>
        </w:numPr>
        <w:ind w:left="1134"/>
      </w:pPr>
      <w:proofErr w:type="spellStart"/>
      <w:r w:rsidRPr="00723BC3">
        <w:t>Pendukung</w:t>
      </w:r>
      <w:proofErr w:type="spellEnd"/>
      <w:r w:rsidRPr="00723BC3">
        <w:t xml:space="preserve"> (</w:t>
      </w:r>
      <w:r w:rsidRPr="00302992">
        <w:rPr>
          <w:i/>
        </w:rPr>
        <w:t>support</w:t>
      </w:r>
      <w:r w:rsidRPr="00723BC3">
        <w:t xml:space="preserve">) </w:t>
      </w:r>
      <w:proofErr w:type="spellStart"/>
      <w:r w:rsidRPr="00723BC3">
        <w:t>atau</w:t>
      </w:r>
      <w:proofErr w:type="spellEnd"/>
      <w:r w:rsidRPr="00723BC3">
        <w:t xml:space="preserve"> </w:t>
      </w:r>
      <w:proofErr w:type="spellStart"/>
      <w:r w:rsidRPr="00723BC3">
        <w:t>pemeliharaan</w:t>
      </w:r>
      <w:proofErr w:type="spellEnd"/>
      <w:r w:rsidRPr="00723BC3">
        <w:t xml:space="preserve"> (</w:t>
      </w:r>
      <w:r w:rsidRPr="00302992">
        <w:rPr>
          <w:i/>
        </w:rPr>
        <w:t>maintenance</w:t>
      </w:r>
      <w:r w:rsidRPr="00723BC3">
        <w:t>)</w:t>
      </w:r>
    </w:p>
    <w:p w14:paraId="5D8EC793" w14:textId="15F9FA08" w:rsidR="00876891" w:rsidRPr="00876891" w:rsidRDefault="00302992" w:rsidP="00302992">
      <w:pPr>
        <w:pStyle w:val="ListParagraph"/>
        <w:ind w:left="1134"/>
        <w:jc w:val="both"/>
      </w:pPr>
      <w:proofErr w:type="spellStart"/>
      <w:r>
        <w:t>S</w:t>
      </w:r>
      <w:r w:rsidRPr="00723BC3">
        <w:t>ebuah</w:t>
      </w:r>
      <w:proofErr w:type="spellEnd"/>
      <w:r w:rsidRPr="00723BC3">
        <w:t xml:space="preserve"> </w:t>
      </w:r>
      <w:proofErr w:type="spellStart"/>
      <w:r w:rsidRPr="00723BC3">
        <w:t>perangkat</w:t>
      </w:r>
      <w:proofErr w:type="spellEnd"/>
      <w:r w:rsidRPr="00723BC3">
        <w:t xml:space="preserve"> </w:t>
      </w:r>
      <w:proofErr w:type="spellStart"/>
      <w:r w:rsidRPr="00723BC3">
        <w:t>lunak</w:t>
      </w:r>
      <w:proofErr w:type="spellEnd"/>
      <w:r w:rsidRPr="00723BC3">
        <w:t xml:space="preserve"> </w:t>
      </w:r>
      <w:proofErr w:type="spellStart"/>
      <w:r>
        <w:t>t</w:t>
      </w:r>
      <w:r w:rsidR="00723BC3" w:rsidRPr="00723BC3">
        <w:t>idak</w:t>
      </w:r>
      <w:proofErr w:type="spellEnd"/>
      <w:r w:rsidR="00723BC3" w:rsidRPr="00723BC3">
        <w:t xml:space="preserve"> </w:t>
      </w:r>
      <w:proofErr w:type="spellStart"/>
      <w:r w:rsidR="00723BC3" w:rsidRPr="00723BC3">
        <w:t>menutup</w:t>
      </w:r>
      <w:proofErr w:type="spellEnd"/>
      <w:r w:rsidR="00723BC3" w:rsidRPr="00723BC3">
        <w:t xml:space="preserve"> </w:t>
      </w:r>
      <w:proofErr w:type="spellStart"/>
      <w:r w:rsidR="00723BC3" w:rsidRPr="00723BC3">
        <w:t>kemungkinan</w:t>
      </w:r>
      <w:proofErr w:type="spellEnd"/>
      <w:r w:rsidR="00723BC3" w:rsidRPr="00723BC3"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</w:t>
      </w:r>
      <w:r w:rsidR="00723BC3" w:rsidRPr="00723BC3">
        <w:t>bahan</w:t>
      </w:r>
      <w:proofErr w:type="spellEnd"/>
      <w:r w:rsidR="00723BC3" w:rsidRPr="00723BC3">
        <w:t xml:space="preserve"> </w:t>
      </w:r>
      <w:proofErr w:type="spellStart"/>
      <w:r w:rsidR="00723BC3" w:rsidRPr="00723BC3">
        <w:t>ketika</w:t>
      </w:r>
      <w:proofErr w:type="spellEnd"/>
      <w:r w:rsidR="00723BC3" w:rsidRPr="00723BC3">
        <w:t xml:space="preserve"> </w:t>
      </w:r>
      <w:proofErr w:type="spellStart"/>
      <w:r w:rsidR="00723BC3" w:rsidRPr="00723BC3">
        <w:t>sudah</w:t>
      </w:r>
      <w:proofErr w:type="spellEnd"/>
      <w:r w:rsidR="00723BC3" w:rsidRPr="00723BC3">
        <w:t xml:space="preserve"> </w:t>
      </w:r>
      <w:proofErr w:type="spellStart"/>
      <w:r w:rsidR="00723BC3" w:rsidRPr="00723BC3">
        <w:t>dikirimkan</w:t>
      </w:r>
      <w:proofErr w:type="spellEnd"/>
      <w:r w:rsidR="00723BC3" w:rsidRPr="00723BC3">
        <w:t xml:space="preserve"> </w:t>
      </w:r>
      <w:proofErr w:type="spellStart"/>
      <w:r w:rsidR="00723BC3" w:rsidRPr="00723BC3">
        <w:t>ke</w:t>
      </w:r>
      <w:proofErr w:type="spellEnd"/>
      <w:r w:rsidR="00723BC3" w:rsidRPr="00723BC3">
        <w:t xml:space="preserve"> user. </w:t>
      </w:r>
      <w:proofErr w:type="spellStart"/>
      <w:r w:rsidR="00723BC3" w:rsidRPr="00723BC3">
        <w:t>Perubahan</w:t>
      </w:r>
      <w:proofErr w:type="spellEnd"/>
      <w:r w:rsidR="00723BC3" w:rsidRPr="00723BC3">
        <w:t xml:space="preserve"> </w:t>
      </w:r>
      <w:proofErr w:type="spellStart"/>
      <w:r w:rsidR="00723BC3" w:rsidRPr="00723BC3">
        <w:t>bisa</w:t>
      </w:r>
      <w:proofErr w:type="spellEnd"/>
      <w:r w:rsidR="00723BC3" w:rsidRPr="00723BC3">
        <w:t xml:space="preserve"> </w:t>
      </w:r>
      <w:proofErr w:type="spellStart"/>
      <w:r w:rsidR="00723BC3" w:rsidRPr="00723BC3">
        <w:t>terjadi</w:t>
      </w:r>
      <w:proofErr w:type="spellEnd"/>
      <w:r w:rsidR="00723BC3" w:rsidRPr="00723BC3">
        <w:t xml:space="preserve"> </w:t>
      </w:r>
      <w:proofErr w:type="spellStart"/>
      <w:r w:rsidR="00723BC3" w:rsidRPr="00723BC3">
        <w:t>karena</w:t>
      </w:r>
      <w:proofErr w:type="spellEnd"/>
      <w:r w:rsidR="00723BC3" w:rsidRPr="00723BC3">
        <w:t xml:space="preserve"> </w:t>
      </w:r>
      <w:proofErr w:type="spellStart"/>
      <w:r w:rsidR="00723BC3" w:rsidRPr="00723BC3">
        <w:t>adanya</w:t>
      </w:r>
      <w:proofErr w:type="spellEnd"/>
      <w:r w:rsidR="00723BC3" w:rsidRPr="00723BC3">
        <w:t xml:space="preserve"> </w:t>
      </w:r>
      <w:proofErr w:type="spellStart"/>
      <w:r w:rsidR="00723BC3" w:rsidRPr="00723BC3">
        <w:t>kesalahan</w:t>
      </w:r>
      <w:proofErr w:type="spellEnd"/>
      <w:r w:rsidR="00723BC3" w:rsidRPr="00723BC3">
        <w:t xml:space="preserve"> yang </w:t>
      </w:r>
      <w:proofErr w:type="spellStart"/>
      <w:r w:rsidR="00723BC3" w:rsidRPr="00723BC3">
        <w:t>muncul</w:t>
      </w:r>
      <w:proofErr w:type="spellEnd"/>
      <w:r w:rsidR="00723BC3" w:rsidRPr="00723BC3">
        <w:t xml:space="preserve"> </w:t>
      </w:r>
      <w:proofErr w:type="spellStart"/>
      <w:r w:rsidR="00723BC3" w:rsidRPr="00723BC3">
        <w:t>dan</w:t>
      </w:r>
      <w:proofErr w:type="spellEnd"/>
      <w:r w:rsidR="00723BC3" w:rsidRPr="00723BC3">
        <w:t xml:space="preserve"> </w:t>
      </w:r>
      <w:proofErr w:type="spellStart"/>
      <w:r w:rsidR="00723BC3" w:rsidRPr="00723BC3">
        <w:t>tidak</w:t>
      </w:r>
      <w:proofErr w:type="spellEnd"/>
      <w:r w:rsidR="00723BC3" w:rsidRPr="00723BC3">
        <w:t xml:space="preserve"> </w:t>
      </w:r>
      <w:proofErr w:type="spellStart"/>
      <w:r w:rsidR="00723BC3" w:rsidRPr="00723BC3">
        <w:t>terdeteksi</w:t>
      </w:r>
      <w:proofErr w:type="spellEnd"/>
      <w:r w:rsidR="00723BC3" w:rsidRPr="00723BC3">
        <w:t xml:space="preserve"> </w:t>
      </w:r>
      <w:proofErr w:type="spellStart"/>
      <w:r w:rsidR="00723BC3" w:rsidRPr="00723BC3">
        <w:t>saat</w:t>
      </w:r>
      <w:proofErr w:type="spellEnd"/>
      <w:r w:rsidR="00723BC3" w:rsidRPr="00723BC3">
        <w:t xml:space="preserve"> </w:t>
      </w:r>
      <w:proofErr w:type="spellStart"/>
      <w:r w:rsidR="00723BC3" w:rsidRPr="00723BC3">
        <w:t>pengujian</w:t>
      </w:r>
      <w:proofErr w:type="spellEnd"/>
      <w:r w:rsidR="00723BC3" w:rsidRPr="00723BC3">
        <w:t xml:space="preserve"> </w:t>
      </w:r>
      <w:proofErr w:type="spellStart"/>
      <w:r w:rsidR="00723BC3" w:rsidRPr="00723BC3">
        <w:t>atau</w:t>
      </w:r>
      <w:proofErr w:type="spellEnd"/>
      <w:r w:rsidR="00723BC3" w:rsidRPr="00723BC3">
        <w:t xml:space="preserve"> </w:t>
      </w:r>
      <w:proofErr w:type="spellStart"/>
      <w:r w:rsidR="00723BC3" w:rsidRPr="00723BC3">
        <w:t>perangkat</w:t>
      </w:r>
      <w:proofErr w:type="spellEnd"/>
      <w:r w:rsidR="00723BC3" w:rsidRPr="00723BC3">
        <w:t xml:space="preserve"> </w:t>
      </w:r>
      <w:proofErr w:type="spellStart"/>
      <w:r w:rsidR="00723BC3" w:rsidRPr="00723BC3">
        <w:t>lunak</w:t>
      </w:r>
      <w:proofErr w:type="spellEnd"/>
      <w:r w:rsidR="00723BC3" w:rsidRPr="00723BC3">
        <w:t xml:space="preserve"> </w:t>
      </w:r>
      <w:proofErr w:type="spellStart"/>
      <w:r w:rsidR="00723BC3" w:rsidRPr="00723BC3">
        <w:t>harus</w:t>
      </w:r>
      <w:proofErr w:type="spellEnd"/>
      <w:r w:rsidR="00723BC3" w:rsidRPr="00723BC3">
        <w:t xml:space="preserve"> </w:t>
      </w:r>
      <w:proofErr w:type="spellStart"/>
      <w:r w:rsidR="00723BC3" w:rsidRPr="00723BC3">
        <w:t>beradaptasi</w:t>
      </w:r>
      <w:proofErr w:type="spellEnd"/>
      <w:r w:rsidR="00723BC3" w:rsidRPr="00723BC3">
        <w:t xml:space="preserve"> </w:t>
      </w:r>
      <w:proofErr w:type="spellStart"/>
      <w:r w:rsidR="00723BC3" w:rsidRPr="00723BC3">
        <w:t>dengan</w:t>
      </w:r>
      <w:proofErr w:type="spellEnd"/>
      <w:r w:rsidR="00723BC3" w:rsidRPr="00723BC3">
        <w:t xml:space="preserve"> </w:t>
      </w:r>
      <w:proofErr w:type="spellStart"/>
      <w:r w:rsidR="00723BC3" w:rsidRPr="00723BC3">
        <w:t>lingkungan</w:t>
      </w:r>
      <w:proofErr w:type="spellEnd"/>
      <w:r w:rsidR="00723BC3" w:rsidRPr="00723BC3">
        <w:t xml:space="preserve"> yang </w:t>
      </w:r>
      <w:proofErr w:type="spellStart"/>
      <w:r w:rsidR="00723BC3" w:rsidRPr="00723BC3">
        <w:t>baru</w:t>
      </w:r>
      <w:proofErr w:type="spellEnd"/>
      <w:r w:rsidR="00723BC3" w:rsidRPr="00723BC3">
        <w:t xml:space="preserve">. </w:t>
      </w:r>
      <w:proofErr w:type="spellStart"/>
      <w:r w:rsidR="00723BC3" w:rsidRPr="00723BC3">
        <w:t>Tahap</w:t>
      </w:r>
      <w:proofErr w:type="spellEnd"/>
      <w:r w:rsidR="00723BC3" w:rsidRPr="00723BC3">
        <w:t xml:space="preserve"> </w:t>
      </w:r>
      <w:proofErr w:type="spellStart"/>
      <w:r w:rsidR="00723BC3" w:rsidRPr="00723BC3">
        <w:t>pendukung</w:t>
      </w:r>
      <w:proofErr w:type="spellEnd"/>
      <w:r w:rsidR="00723BC3" w:rsidRPr="00723BC3">
        <w:t xml:space="preserve"> </w:t>
      </w:r>
      <w:proofErr w:type="spellStart"/>
      <w:r w:rsidR="00723BC3" w:rsidRPr="00723BC3">
        <w:t>atau</w:t>
      </w:r>
      <w:proofErr w:type="spellEnd"/>
      <w:r w:rsidR="00723BC3" w:rsidRPr="00723BC3">
        <w:t xml:space="preserve"> </w:t>
      </w:r>
      <w:proofErr w:type="spellStart"/>
      <w:r w:rsidR="00723BC3" w:rsidRPr="00723BC3">
        <w:t>pemeliharaan</w:t>
      </w:r>
      <w:proofErr w:type="spellEnd"/>
      <w:r w:rsidR="00723BC3" w:rsidRPr="00723BC3">
        <w:t xml:space="preserve"> </w:t>
      </w:r>
      <w:proofErr w:type="spellStart"/>
      <w:r w:rsidR="00723BC3" w:rsidRPr="00723BC3">
        <w:t>dapat</w:t>
      </w:r>
      <w:proofErr w:type="spellEnd"/>
      <w:r w:rsidR="00723BC3" w:rsidRPr="00723BC3">
        <w:t xml:space="preserve"> </w:t>
      </w:r>
      <w:proofErr w:type="spellStart"/>
      <w:r w:rsidR="00723BC3" w:rsidRPr="00723BC3">
        <w:t>mengulangi</w:t>
      </w:r>
      <w:proofErr w:type="spellEnd"/>
      <w:r w:rsidR="00723BC3" w:rsidRPr="00723BC3">
        <w:t xml:space="preserve"> proses </w:t>
      </w:r>
      <w:proofErr w:type="spellStart"/>
      <w:r w:rsidR="00723BC3" w:rsidRPr="00723BC3">
        <w:t>pengembangan</w:t>
      </w:r>
      <w:proofErr w:type="spellEnd"/>
      <w:r w:rsidR="00723BC3" w:rsidRPr="00723BC3">
        <w:t xml:space="preserve"> </w:t>
      </w:r>
      <w:proofErr w:type="spellStart"/>
      <w:r w:rsidR="00723BC3" w:rsidRPr="00723BC3">
        <w:t>mulai</w:t>
      </w:r>
      <w:proofErr w:type="spellEnd"/>
      <w:r w:rsidR="00723BC3" w:rsidRPr="00723BC3">
        <w:t xml:space="preserve"> </w:t>
      </w:r>
      <w:proofErr w:type="spellStart"/>
      <w:r w:rsidR="00723BC3" w:rsidRPr="00723BC3">
        <w:t>dari</w:t>
      </w:r>
      <w:proofErr w:type="spellEnd"/>
      <w:r w:rsidR="00723BC3" w:rsidRPr="00723BC3">
        <w:t xml:space="preserve"> </w:t>
      </w:r>
      <w:proofErr w:type="spellStart"/>
      <w:r w:rsidR="00723BC3" w:rsidRPr="00723BC3">
        <w:t>analisis</w:t>
      </w:r>
      <w:proofErr w:type="spellEnd"/>
      <w:r w:rsidR="00723BC3" w:rsidRPr="00723BC3">
        <w:t xml:space="preserve"> </w:t>
      </w:r>
      <w:proofErr w:type="spellStart"/>
      <w:r w:rsidR="00723BC3" w:rsidRPr="00723BC3">
        <w:t>spesifikasi</w:t>
      </w:r>
      <w:proofErr w:type="spellEnd"/>
      <w:r w:rsidR="00723BC3" w:rsidRPr="00723BC3">
        <w:t xml:space="preserve"> </w:t>
      </w:r>
      <w:proofErr w:type="spellStart"/>
      <w:r w:rsidR="00723BC3" w:rsidRPr="00723BC3">
        <w:t>untuk</w:t>
      </w:r>
      <w:proofErr w:type="spellEnd"/>
      <w:r w:rsidR="00723BC3" w:rsidRPr="00723BC3">
        <w:t xml:space="preserve"> </w:t>
      </w:r>
      <w:proofErr w:type="spellStart"/>
      <w:r w:rsidR="00723BC3" w:rsidRPr="00723BC3">
        <w:t>per</w:t>
      </w:r>
      <w:r w:rsidR="00876891">
        <w:t>ubahan</w:t>
      </w:r>
      <w:proofErr w:type="spellEnd"/>
      <w:r w:rsidR="00876891">
        <w:t xml:space="preserve"> </w:t>
      </w:r>
      <w:proofErr w:type="spellStart"/>
      <w:r w:rsidR="00876891">
        <w:t>perangkat</w:t>
      </w:r>
      <w:proofErr w:type="spellEnd"/>
      <w:r w:rsidR="00876891">
        <w:t xml:space="preserve"> </w:t>
      </w:r>
      <w:proofErr w:type="spellStart"/>
      <w:r w:rsidR="00876891">
        <w:t>lunak</w:t>
      </w:r>
      <w:proofErr w:type="spellEnd"/>
      <w:r w:rsidR="00876891">
        <w:t xml:space="preserve"> yang </w:t>
      </w:r>
      <w:proofErr w:type="spellStart"/>
      <w:r w:rsidR="00876891">
        <w:t>su</w:t>
      </w:r>
      <w:r w:rsidR="00723BC3" w:rsidRPr="00723BC3">
        <w:t>dah</w:t>
      </w:r>
      <w:proofErr w:type="spellEnd"/>
      <w:r w:rsidR="00723BC3" w:rsidRPr="00723BC3">
        <w:t xml:space="preserve"> </w:t>
      </w:r>
      <w:proofErr w:type="spellStart"/>
      <w:r w:rsidR="00723BC3" w:rsidRPr="00723BC3">
        <w:t>ada</w:t>
      </w:r>
      <w:proofErr w:type="spellEnd"/>
      <w:r w:rsidR="00723BC3" w:rsidRPr="00723BC3">
        <w:t xml:space="preserve">, </w:t>
      </w:r>
      <w:proofErr w:type="spellStart"/>
      <w:r w:rsidR="00723BC3" w:rsidRPr="00723BC3">
        <w:t>tapi</w:t>
      </w:r>
      <w:proofErr w:type="spellEnd"/>
      <w:r w:rsidR="00723BC3" w:rsidRPr="00723BC3">
        <w:t xml:space="preserve"> </w:t>
      </w:r>
      <w:proofErr w:type="spellStart"/>
      <w:r w:rsidR="00723BC3" w:rsidRPr="00723BC3">
        <w:t>tidak</w:t>
      </w:r>
      <w:proofErr w:type="spellEnd"/>
      <w:r w:rsidR="00723BC3" w:rsidRPr="00723BC3">
        <w:t xml:space="preserve"> </w:t>
      </w:r>
      <w:proofErr w:type="spellStart"/>
      <w:r w:rsidR="00723BC3" w:rsidRPr="00723BC3">
        <w:t>untuk</w:t>
      </w:r>
      <w:proofErr w:type="spellEnd"/>
      <w:r w:rsidR="00723BC3" w:rsidRPr="00723BC3">
        <w:t xml:space="preserve"> </w:t>
      </w:r>
      <w:proofErr w:type="spellStart"/>
      <w:r w:rsidR="00723BC3" w:rsidRPr="00723BC3">
        <w:t>membuat</w:t>
      </w:r>
      <w:proofErr w:type="spellEnd"/>
      <w:r w:rsidR="00723BC3" w:rsidRPr="00723BC3">
        <w:t xml:space="preserve"> </w:t>
      </w:r>
      <w:proofErr w:type="spellStart"/>
      <w:r w:rsidR="00723BC3" w:rsidRPr="00723BC3">
        <w:t>perangkat</w:t>
      </w:r>
      <w:proofErr w:type="spellEnd"/>
      <w:r w:rsidR="00723BC3" w:rsidRPr="00723BC3">
        <w:t xml:space="preserve"> </w:t>
      </w:r>
      <w:proofErr w:type="spellStart"/>
      <w:r w:rsidR="00723BC3" w:rsidRPr="00723BC3">
        <w:t>lunak</w:t>
      </w:r>
      <w:proofErr w:type="spellEnd"/>
      <w:r w:rsidR="00723BC3" w:rsidRPr="00723BC3">
        <w:t xml:space="preserve"> </w:t>
      </w:r>
      <w:proofErr w:type="spellStart"/>
      <w:r w:rsidR="00723BC3" w:rsidRPr="00723BC3">
        <w:t>baru</w:t>
      </w:r>
      <w:proofErr w:type="spellEnd"/>
      <w:r w:rsidR="00723BC3" w:rsidRPr="00723BC3">
        <w:t>.</w:t>
      </w:r>
      <w:r w:rsidR="00723BC3" w:rsidRPr="00876891">
        <w:rPr>
          <w:rFonts w:ascii="MS Mincho" w:eastAsia="MS Mincho" w:hAnsi="MS Mincho" w:cs="MS Mincho"/>
        </w:rPr>
        <w:t> </w:t>
      </w:r>
    </w:p>
    <w:p w14:paraId="7352A9B3" w14:textId="4A10D28B" w:rsidR="00723BC3" w:rsidRDefault="00723BC3" w:rsidP="00302992">
      <w:pPr>
        <w:pStyle w:val="ListParagraph"/>
        <w:jc w:val="both"/>
      </w:pPr>
      <w:r w:rsidRPr="00723BC3">
        <w:t xml:space="preserve">Model air </w:t>
      </w:r>
      <w:proofErr w:type="spellStart"/>
      <w:r w:rsidRPr="00723BC3">
        <w:t>terjun</w:t>
      </w:r>
      <w:proofErr w:type="spellEnd"/>
      <w:r w:rsidRPr="00723BC3">
        <w:t xml:space="preserve"> (</w:t>
      </w:r>
      <w:r w:rsidRPr="00302992">
        <w:rPr>
          <w:i/>
        </w:rPr>
        <w:t>waterfall</w:t>
      </w:r>
      <w:r w:rsidRPr="00723BC3">
        <w:t xml:space="preserve">) </w:t>
      </w:r>
      <w:proofErr w:type="spellStart"/>
      <w:r w:rsidRPr="00723BC3">
        <w:t>sangat</w:t>
      </w:r>
      <w:proofErr w:type="spellEnd"/>
      <w:r w:rsidRPr="00723BC3">
        <w:t xml:space="preserve"> </w:t>
      </w:r>
      <w:proofErr w:type="spellStart"/>
      <w:r w:rsidRPr="00723BC3">
        <w:t>cocok</w:t>
      </w:r>
      <w:proofErr w:type="spellEnd"/>
      <w:r w:rsidRPr="00723BC3">
        <w:t xml:space="preserve"> </w:t>
      </w:r>
      <w:proofErr w:type="spellStart"/>
      <w:r w:rsidRPr="00723BC3">
        <w:t>digunakan</w:t>
      </w:r>
      <w:proofErr w:type="spellEnd"/>
      <w:r w:rsidRPr="00723BC3">
        <w:t xml:space="preserve"> </w:t>
      </w:r>
      <w:proofErr w:type="spellStart"/>
      <w:r w:rsidRPr="00723BC3">
        <w:t>untuk</w:t>
      </w:r>
      <w:proofErr w:type="spellEnd"/>
      <w:r w:rsidRPr="00723BC3">
        <w:t xml:space="preserve"> </w:t>
      </w:r>
      <w:proofErr w:type="spellStart"/>
      <w:r w:rsidRPr="00723BC3">
        <w:t>kebutuhan</w:t>
      </w:r>
      <w:proofErr w:type="spellEnd"/>
      <w:r w:rsidRPr="00723BC3">
        <w:t xml:space="preserve"> </w:t>
      </w:r>
      <w:proofErr w:type="spellStart"/>
      <w:r w:rsidRPr="00723BC3">
        <w:t>pelanggan</w:t>
      </w:r>
      <w:proofErr w:type="spellEnd"/>
      <w:r w:rsidRPr="00723BC3">
        <w:t xml:space="preserve"> yang </w:t>
      </w:r>
      <w:proofErr w:type="spellStart"/>
      <w:r w:rsidRPr="00723BC3">
        <w:t>sudah</w:t>
      </w:r>
      <w:proofErr w:type="spellEnd"/>
      <w:r w:rsidRPr="00723BC3">
        <w:t xml:space="preserve"> </w:t>
      </w:r>
      <w:proofErr w:type="spellStart"/>
      <w:r w:rsidRPr="00723BC3">
        <w:t>sangat</w:t>
      </w:r>
      <w:proofErr w:type="spellEnd"/>
      <w:r w:rsidRPr="00723BC3">
        <w:t xml:space="preserve"> </w:t>
      </w:r>
      <w:proofErr w:type="spellStart"/>
      <w:r w:rsidRPr="00723BC3">
        <w:t>dipahami</w:t>
      </w:r>
      <w:proofErr w:type="spellEnd"/>
      <w:r w:rsidRPr="00723BC3">
        <w:t xml:space="preserve"> </w:t>
      </w:r>
      <w:proofErr w:type="spellStart"/>
      <w:r w:rsidRPr="00723BC3">
        <w:t>dan</w:t>
      </w:r>
      <w:proofErr w:type="spellEnd"/>
      <w:r w:rsidRPr="00723BC3">
        <w:t xml:space="preserve"> </w:t>
      </w:r>
      <w:proofErr w:type="spellStart"/>
      <w:r w:rsidRPr="00723BC3">
        <w:t>kemungkinan</w:t>
      </w:r>
      <w:proofErr w:type="spellEnd"/>
      <w:r w:rsidRPr="00723BC3">
        <w:t xml:space="preserve"> </w:t>
      </w:r>
      <w:proofErr w:type="spellStart"/>
      <w:r w:rsidRPr="00723BC3">
        <w:t>terjadinya</w:t>
      </w:r>
      <w:proofErr w:type="spellEnd"/>
      <w:r w:rsidRPr="00723BC3">
        <w:t xml:space="preserve"> </w:t>
      </w:r>
      <w:proofErr w:type="spellStart"/>
      <w:r w:rsidRPr="00723BC3">
        <w:t>perubahan</w:t>
      </w:r>
      <w:proofErr w:type="spellEnd"/>
      <w:r w:rsidRPr="00723BC3">
        <w:t xml:space="preserve"> </w:t>
      </w:r>
      <w:proofErr w:type="spellStart"/>
      <w:r w:rsidRPr="00723BC3">
        <w:t>kebutuhan</w:t>
      </w:r>
      <w:proofErr w:type="spellEnd"/>
      <w:r w:rsidRPr="00723BC3">
        <w:t xml:space="preserve"> </w:t>
      </w:r>
      <w:proofErr w:type="spellStart"/>
      <w:r w:rsidRPr="00723BC3">
        <w:t>selama</w:t>
      </w:r>
      <w:proofErr w:type="spellEnd"/>
      <w:r w:rsidRPr="00723BC3">
        <w:t xml:space="preserve"> </w:t>
      </w:r>
      <w:proofErr w:type="spellStart"/>
      <w:r w:rsidRPr="00723BC3">
        <w:t>pengembangan</w:t>
      </w:r>
      <w:proofErr w:type="spellEnd"/>
      <w:r w:rsidRPr="00723BC3">
        <w:t xml:space="preserve"> </w:t>
      </w:r>
      <w:proofErr w:type="spellStart"/>
      <w:r w:rsidRPr="00723BC3">
        <w:t>perangkat</w:t>
      </w:r>
      <w:proofErr w:type="spellEnd"/>
      <w:r w:rsidRPr="00723BC3">
        <w:t xml:space="preserve"> </w:t>
      </w:r>
      <w:proofErr w:type="spellStart"/>
      <w:r w:rsidRPr="00723BC3">
        <w:t>lunak</w:t>
      </w:r>
      <w:proofErr w:type="spellEnd"/>
      <w:r w:rsidRPr="00723BC3">
        <w:t xml:space="preserve"> </w:t>
      </w:r>
      <w:proofErr w:type="spellStart"/>
      <w:r w:rsidRPr="00723BC3">
        <w:t>kecil</w:t>
      </w:r>
      <w:proofErr w:type="spellEnd"/>
      <w:r w:rsidRPr="00723BC3">
        <w:t xml:space="preserve">. Hal </w:t>
      </w:r>
      <w:proofErr w:type="spellStart"/>
      <w:r w:rsidRPr="00723BC3">
        <w:t>positif</w:t>
      </w:r>
      <w:proofErr w:type="spellEnd"/>
      <w:r w:rsidRPr="00723BC3">
        <w:t xml:space="preserve"> </w:t>
      </w:r>
      <w:proofErr w:type="spellStart"/>
      <w:r w:rsidRPr="00723BC3">
        <w:t>dari</w:t>
      </w:r>
      <w:proofErr w:type="spellEnd"/>
      <w:r w:rsidRPr="00723BC3">
        <w:t xml:space="preserve"> model air </w:t>
      </w:r>
      <w:proofErr w:type="spellStart"/>
      <w:r w:rsidRPr="00723BC3">
        <w:t>terjun</w:t>
      </w:r>
      <w:proofErr w:type="spellEnd"/>
      <w:r w:rsidRPr="00723BC3">
        <w:t xml:space="preserve"> (</w:t>
      </w:r>
      <w:r w:rsidRPr="00302992">
        <w:rPr>
          <w:i/>
        </w:rPr>
        <w:t>waterfall</w:t>
      </w:r>
      <w:r w:rsidRPr="00723BC3">
        <w:t xml:space="preserve">) </w:t>
      </w:r>
      <w:proofErr w:type="spellStart"/>
      <w:r w:rsidRPr="00723BC3">
        <w:t>adalah</w:t>
      </w:r>
      <w:proofErr w:type="spellEnd"/>
      <w:r w:rsidRPr="00723BC3">
        <w:t xml:space="preserve"> </w:t>
      </w:r>
      <w:proofErr w:type="spellStart"/>
      <w:r w:rsidRPr="00723BC3">
        <w:t>struktur</w:t>
      </w:r>
      <w:proofErr w:type="spellEnd"/>
      <w:r w:rsidRPr="00723BC3">
        <w:t xml:space="preserve"> </w:t>
      </w:r>
      <w:proofErr w:type="spellStart"/>
      <w:r w:rsidRPr="00723BC3">
        <w:t>tahap</w:t>
      </w:r>
      <w:proofErr w:type="spellEnd"/>
      <w:r w:rsidRPr="00723BC3">
        <w:t xml:space="preserve"> </w:t>
      </w:r>
      <w:proofErr w:type="spellStart"/>
      <w:r w:rsidRPr="00723BC3">
        <w:t>pengembangan</w:t>
      </w:r>
      <w:proofErr w:type="spellEnd"/>
      <w:r w:rsidRPr="00723BC3">
        <w:t xml:space="preserve"> </w:t>
      </w:r>
      <w:proofErr w:type="spellStart"/>
      <w:r w:rsidRPr="00723BC3">
        <w:t>sistem</w:t>
      </w:r>
      <w:proofErr w:type="spellEnd"/>
      <w:r w:rsidRPr="00723BC3">
        <w:t xml:space="preserve"> </w:t>
      </w:r>
      <w:proofErr w:type="spellStart"/>
      <w:r w:rsidRPr="00723BC3">
        <w:t>jelas</w:t>
      </w:r>
      <w:proofErr w:type="spellEnd"/>
      <w:r w:rsidRPr="00723BC3">
        <w:t xml:space="preserve">, </w:t>
      </w:r>
      <w:proofErr w:type="spellStart"/>
      <w:r w:rsidRPr="00723BC3">
        <w:t>dokumentasi</w:t>
      </w:r>
      <w:proofErr w:type="spellEnd"/>
      <w:r w:rsidRPr="00723BC3">
        <w:t xml:space="preserve"> </w:t>
      </w:r>
      <w:proofErr w:type="spellStart"/>
      <w:r w:rsidRPr="00723BC3">
        <w:t>dihasilkan</w:t>
      </w:r>
      <w:proofErr w:type="spellEnd"/>
      <w:r w:rsidRPr="00723BC3">
        <w:t xml:space="preserve"> di </w:t>
      </w:r>
      <w:proofErr w:type="spellStart"/>
      <w:r w:rsidRPr="00723BC3">
        <w:t>setiap</w:t>
      </w:r>
      <w:proofErr w:type="spellEnd"/>
      <w:r w:rsidRPr="00723BC3">
        <w:t xml:space="preserve"> </w:t>
      </w:r>
      <w:proofErr w:type="spellStart"/>
      <w:r w:rsidRPr="00723BC3">
        <w:t>tahap</w:t>
      </w:r>
      <w:proofErr w:type="spellEnd"/>
      <w:r w:rsidRPr="00723BC3">
        <w:t xml:space="preserve"> </w:t>
      </w:r>
      <w:proofErr w:type="spellStart"/>
      <w:r w:rsidRPr="00723BC3">
        <w:t>pengembangan</w:t>
      </w:r>
      <w:proofErr w:type="spellEnd"/>
      <w:r w:rsidRPr="00723BC3">
        <w:t xml:space="preserve">, </w:t>
      </w:r>
      <w:proofErr w:type="spellStart"/>
      <w:r w:rsidRPr="00723BC3">
        <w:t>dan</w:t>
      </w:r>
      <w:proofErr w:type="spellEnd"/>
      <w:r w:rsidRPr="00723BC3">
        <w:t xml:space="preserve"> </w:t>
      </w:r>
      <w:proofErr w:type="spellStart"/>
      <w:r w:rsidRPr="00723BC3">
        <w:t>sebuah</w:t>
      </w:r>
      <w:proofErr w:type="spellEnd"/>
      <w:r w:rsidRPr="00723BC3">
        <w:t xml:space="preserve"> </w:t>
      </w:r>
      <w:proofErr w:type="spellStart"/>
      <w:r w:rsidRPr="00723BC3">
        <w:t>tahap</w:t>
      </w:r>
      <w:proofErr w:type="spellEnd"/>
      <w:r w:rsidRPr="00723BC3">
        <w:t xml:space="preserve"> </w:t>
      </w:r>
      <w:proofErr w:type="spellStart"/>
      <w:r w:rsidRPr="00723BC3">
        <w:t>dijalankan</w:t>
      </w:r>
      <w:proofErr w:type="spellEnd"/>
      <w:r w:rsidRPr="00723BC3">
        <w:t xml:space="preserve"> </w:t>
      </w:r>
      <w:proofErr w:type="spellStart"/>
      <w:r w:rsidRPr="00723BC3">
        <w:t>s</w:t>
      </w:r>
      <w:r w:rsidR="00302992">
        <w:t>etelah</w:t>
      </w:r>
      <w:proofErr w:type="spellEnd"/>
      <w:r w:rsidR="00302992">
        <w:t xml:space="preserve"> </w:t>
      </w:r>
      <w:proofErr w:type="spellStart"/>
      <w:r w:rsidR="00302992">
        <w:t>tahap</w:t>
      </w:r>
      <w:proofErr w:type="spellEnd"/>
      <w:r w:rsidR="00302992">
        <w:t xml:space="preserve"> </w:t>
      </w:r>
      <w:proofErr w:type="spellStart"/>
      <w:r w:rsidR="00302992">
        <w:t>sebelumnya</w:t>
      </w:r>
      <w:proofErr w:type="spellEnd"/>
      <w:r w:rsidR="00302992">
        <w:t xml:space="preserve"> </w:t>
      </w:r>
      <w:proofErr w:type="spellStart"/>
      <w:r w:rsidR="00302992">
        <w:t>selesai</w:t>
      </w:r>
      <w:proofErr w:type="spellEnd"/>
      <w:r w:rsidR="00302992">
        <w:t xml:space="preserve"> </w:t>
      </w:r>
      <w:proofErr w:type="spellStart"/>
      <w:r w:rsidRPr="00723BC3">
        <w:t>dijalankan</w:t>
      </w:r>
      <w:proofErr w:type="spellEnd"/>
      <w:r w:rsidRPr="00723BC3">
        <w:t>.</w:t>
      </w:r>
      <w:r w:rsidRPr="00723BC3">
        <w:rPr>
          <w:rFonts w:ascii="MS Mincho" w:eastAsia="MS Mincho" w:hAnsi="MS Mincho" w:cs="MS Mincho"/>
        </w:rPr>
        <w:t> </w:t>
      </w:r>
      <w:proofErr w:type="spellStart"/>
      <w:r w:rsidRPr="00723BC3">
        <w:t>Metode</w:t>
      </w:r>
      <w:proofErr w:type="spellEnd"/>
      <w:r w:rsidRPr="00723BC3">
        <w:t xml:space="preserve"> </w:t>
      </w:r>
      <w:proofErr w:type="spellStart"/>
      <w:r w:rsidRPr="00723BC3">
        <w:t>ini</w:t>
      </w:r>
      <w:proofErr w:type="spellEnd"/>
      <w:r w:rsidRPr="00723BC3">
        <w:t xml:space="preserve"> </w:t>
      </w:r>
      <w:proofErr w:type="spellStart"/>
      <w:r w:rsidRPr="00723BC3">
        <w:t>digunakan</w:t>
      </w:r>
      <w:proofErr w:type="spellEnd"/>
      <w:r w:rsidRPr="00723BC3">
        <w:t xml:space="preserve"> </w:t>
      </w:r>
      <w:proofErr w:type="spellStart"/>
      <w:r w:rsidRPr="00723BC3">
        <w:t>karena</w:t>
      </w:r>
      <w:proofErr w:type="spellEnd"/>
      <w:r w:rsidRPr="00723BC3">
        <w:t xml:space="preserve"> </w:t>
      </w:r>
      <w:proofErr w:type="spellStart"/>
      <w:r w:rsidRPr="00723BC3">
        <w:t>merupakan</w:t>
      </w:r>
      <w:proofErr w:type="spellEnd"/>
      <w:r w:rsidRPr="00723BC3">
        <w:t xml:space="preserve"> </w:t>
      </w:r>
      <w:proofErr w:type="spellStart"/>
      <w:r w:rsidRPr="00723BC3">
        <w:t>suatu</w:t>
      </w:r>
      <w:proofErr w:type="spellEnd"/>
      <w:r w:rsidRPr="00723BC3">
        <w:t xml:space="preserve"> </w:t>
      </w:r>
      <w:proofErr w:type="spellStart"/>
      <w:r w:rsidRPr="00723BC3">
        <w:t>metode</w:t>
      </w:r>
      <w:proofErr w:type="spellEnd"/>
      <w:r w:rsidRPr="00723BC3">
        <w:t xml:space="preserve"> yang </w:t>
      </w:r>
      <w:proofErr w:type="spellStart"/>
      <w:r w:rsidRPr="00723BC3">
        <w:t>praktis</w:t>
      </w:r>
      <w:proofErr w:type="spellEnd"/>
      <w:r w:rsidRPr="00723BC3">
        <w:t xml:space="preserve"> </w:t>
      </w:r>
      <w:proofErr w:type="spellStart"/>
      <w:r w:rsidRPr="00723BC3">
        <w:t>dan</w:t>
      </w:r>
      <w:proofErr w:type="spellEnd"/>
      <w:r w:rsidRPr="00723BC3">
        <w:t xml:space="preserve"> </w:t>
      </w:r>
      <w:proofErr w:type="spellStart"/>
      <w:r w:rsidRPr="00723BC3">
        <w:t>cukup</w:t>
      </w:r>
      <w:proofErr w:type="spellEnd"/>
      <w:r w:rsidRPr="00723BC3">
        <w:t xml:space="preserve"> </w:t>
      </w:r>
      <w:proofErr w:type="spellStart"/>
      <w:r w:rsidRPr="00723BC3">
        <w:t>menghemat</w:t>
      </w:r>
      <w:proofErr w:type="spellEnd"/>
      <w:r w:rsidRPr="00723BC3">
        <w:t xml:space="preserve"> </w:t>
      </w:r>
      <w:proofErr w:type="spellStart"/>
      <w:r w:rsidRPr="00723BC3">
        <w:t>biaya</w:t>
      </w:r>
      <w:proofErr w:type="spellEnd"/>
      <w:r w:rsidRPr="00723BC3">
        <w:t xml:space="preserve"> </w:t>
      </w:r>
      <w:proofErr w:type="spellStart"/>
      <w:r w:rsidRPr="00723BC3">
        <w:t>karena</w:t>
      </w:r>
      <w:proofErr w:type="spellEnd"/>
      <w:r w:rsidRPr="00723BC3">
        <w:t xml:space="preserve"> </w:t>
      </w:r>
      <w:proofErr w:type="spellStart"/>
      <w:r w:rsidRPr="00723BC3">
        <w:t>semua</w:t>
      </w:r>
      <w:proofErr w:type="spellEnd"/>
      <w:r w:rsidRPr="00723BC3">
        <w:t xml:space="preserve"> parameter-parameter yang </w:t>
      </w:r>
      <w:proofErr w:type="spellStart"/>
      <w:r w:rsidRPr="00723BC3">
        <w:t>dibutuhkan</w:t>
      </w:r>
      <w:proofErr w:type="spellEnd"/>
      <w:r w:rsidRPr="00723BC3">
        <w:t xml:space="preserve"> </w:t>
      </w:r>
      <w:proofErr w:type="spellStart"/>
      <w:r w:rsidRPr="00723BC3">
        <w:t>serta</w:t>
      </w:r>
      <w:proofErr w:type="spellEnd"/>
      <w:r w:rsidRPr="00723BC3">
        <w:t xml:space="preserve"> </w:t>
      </w:r>
      <w:proofErr w:type="spellStart"/>
      <w:r w:rsidRPr="00723BC3">
        <w:t>hasil</w:t>
      </w:r>
      <w:proofErr w:type="spellEnd"/>
      <w:r w:rsidRPr="00723BC3">
        <w:t xml:space="preserve"> yang </w:t>
      </w:r>
      <w:proofErr w:type="spellStart"/>
      <w:r w:rsidRPr="00723BC3">
        <w:t>diinginkan</w:t>
      </w:r>
      <w:proofErr w:type="spellEnd"/>
      <w:r w:rsidRPr="00723BC3">
        <w:t xml:space="preserve"> </w:t>
      </w:r>
      <w:proofErr w:type="spellStart"/>
      <w:r w:rsidRPr="00723BC3">
        <w:t>dapat</w:t>
      </w:r>
      <w:proofErr w:type="spellEnd"/>
      <w:r w:rsidRPr="00723BC3">
        <w:t xml:space="preserve"> </w:t>
      </w:r>
      <w:proofErr w:type="spellStart"/>
      <w:r w:rsidRPr="00723BC3">
        <w:t>langsung</w:t>
      </w:r>
      <w:proofErr w:type="spellEnd"/>
      <w:r w:rsidRPr="00723BC3">
        <w:t xml:space="preserve"> </w:t>
      </w:r>
      <w:proofErr w:type="spellStart"/>
      <w:r w:rsidRPr="00723BC3">
        <w:t>dimodelkan</w:t>
      </w:r>
      <w:proofErr w:type="spellEnd"/>
      <w:r w:rsidRPr="00723BC3">
        <w:t xml:space="preserve"> </w:t>
      </w:r>
      <w:proofErr w:type="spellStart"/>
      <w:r w:rsidRPr="00723BC3">
        <w:t>dan</w:t>
      </w:r>
      <w:proofErr w:type="spellEnd"/>
      <w:r w:rsidRPr="00723BC3">
        <w:t xml:space="preserve"> </w:t>
      </w:r>
      <w:proofErr w:type="spellStart"/>
      <w:r w:rsidRPr="00723BC3">
        <w:t>disimulasikan</w:t>
      </w:r>
      <w:proofErr w:type="spellEnd"/>
      <w:r w:rsidRPr="00723BC3">
        <w:t xml:space="preserve"> </w:t>
      </w:r>
      <w:proofErr w:type="spellStart"/>
      <w:r w:rsidRPr="00723BC3">
        <w:t>dengan</w:t>
      </w:r>
      <w:proofErr w:type="spellEnd"/>
      <w:r w:rsidRPr="00723BC3">
        <w:t xml:space="preserve"> </w:t>
      </w:r>
      <w:proofErr w:type="spellStart"/>
      <w:r w:rsidRPr="00723BC3">
        <w:t>menggunakan</w:t>
      </w:r>
      <w:proofErr w:type="spellEnd"/>
      <w:r w:rsidRPr="00723BC3">
        <w:t xml:space="preserve"> </w:t>
      </w:r>
      <w:proofErr w:type="spellStart"/>
      <w:r w:rsidRPr="00723BC3">
        <w:t>suatu</w:t>
      </w:r>
      <w:proofErr w:type="spellEnd"/>
      <w:r w:rsidRPr="00723BC3">
        <w:t xml:space="preserve"> program </w:t>
      </w:r>
      <w:proofErr w:type="spellStart"/>
      <w:r w:rsidRPr="00723BC3">
        <w:t>komputer</w:t>
      </w:r>
      <w:proofErr w:type="spellEnd"/>
      <w:r w:rsidRPr="00723BC3">
        <w:t xml:space="preserve"> (</w:t>
      </w:r>
      <w:r w:rsidRPr="00302992">
        <w:rPr>
          <w:i/>
        </w:rPr>
        <w:t>Personal Computer</w:t>
      </w:r>
      <w:r w:rsidRPr="00723BC3">
        <w:t xml:space="preserve">) </w:t>
      </w:r>
      <w:proofErr w:type="spellStart"/>
      <w:r w:rsidRPr="00723BC3">
        <w:t>dalam</w:t>
      </w:r>
      <w:proofErr w:type="spellEnd"/>
      <w:r w:rsidRPr="00723BC3">
        <w:t xml:space="preserve"> </w:t>
      </w:r>
      <w:proofErr w:type="spellStart"/>
      <w:r w:rsidRPr="00723BC3">
        <w:t>bentuk</w:t>
      </w:r>
      <w:proofErr w:type="spellEnd"/>
      <w:r w:rsidRPr="00723BC3">
        <w:t xml:space="preserve"> </w:t>
      </w:r>
      <w:proofErr w:type="spellStart"/>
      <w:r w:rsidRPr="00723BC3">
        <w:t>perang</w:t>
      </w:r>
      <w:r w:rsidR="00302992">
        <w:t>kat</w:t>
      </w:r>
      <w:proofErr w:type="spellEnd"/>
      <w:r w:rsidR="00302992">
        <w:t xml:space="preserve"> </w:t>
      </w:r>
      <w:proofErr w:type="spellStart"/>
      <w:r w:rsidR="00302992">
        <w:t>lunak</w:t>
      </w:r>
      <w:proofErr w:type="spellEnd"/>
      <w:r w:rsidR="00302992">
        <w:t xml:space="preserve"> </w:t>
      </w:r>
      <w:proofErr w:type="spellStart"/>
      <w:r w:rsidR="00302992">
        <w:t>berbasis</w:t>
      </w:r>
      <w:proofErr w:type="spellEnd"/>
      <w:r w:rsidR="00302992">
        <w:t xml:space="preserve"> </w:t>
      </w:r>
      <w:proofErr w:type="spellStart"/>
      <w:r w:rsidR="00302992">
        <w:t>sistem</w:t>
      </w:r>
      <w:proofErr w:type="spellEnd"/>
      <w:r w:rsidR="00302992">
        <w:t xml:space="preserve"> </w:t>
      </w:r>
      <w:proofErr w:type="spellStart"/>
      <w:r w:rsidR="00302992">
        <w:t>pakar</w:t>
      </w:r>
      <w:proofErr w:type="spellEnd"/>
      <w:r w:rsidR="00302992">
        <w:t>.</w:t>
      </w:r>
    </w:p>
    <w:p w14:paraId="3373B532" w14:textId="77777777" w:rsidR="008B2B0D" w:rsidRDefault="008B2B0D" w:rsidP="008B2B0D">
      <w:pPr>
        <w:pStyle w:val="Heading31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EC563D4" w14:textId="77777777" w:rsidR="00425748" w:rsidRPr="00425748" w:rsidRDefault="00425748" w:rsidP="00425748">
      <w:pPr>
        <w:spacing w:line="480" w:lineRule="auto"/>
        <w:rPr>
          <w:rFonts w:ascii="Times New Roman" w:hAnsi="Times New Roman" w:cs="Times New Roman"/>
        </w:rPr>
      </w:pPr>
      <w:proofErr w:type="spellStart"/>
      <w:r w:rsidRPr="00425748">
        <w:rPr>
          <w:rFonts w:ascii="Times New Roman" w:hAnsi="Times New Roman" w:cs="Times New Roman"/>
        </w:rPr>
        <w:t>Pada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penelitian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ini</w:t>
      </w:r>
      <w:proofErr w:type="spellEnd"/>
      <w:r w:rsidRPr="00425748">
        <w:rPr>
          <w:rFonts w:ascii="Times New Roman" w:hAnsi="Times New Roman" w:cs="Times New Roman"/>
        </w:rPr>
        <w:t xml:space="preserve">, </w:t>
      </w:r>
      <w:proofErr w:type="spellStart"/>
      <w:r w:rsidRPr="00425748">
        <w:rPr>
          <w:rFonts w:ascii="Times New Roman" w:hAnsi="Times New Roman" w:cs="Times New Roman"/>
        </w:rPr>
        <w:t>metode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pengujian</w:t>
      </w:r>
      <w:proofErr w:type="spellEnd"/>
      <w:r w:rsidRPr="00425748">
        <w:rPr>
          <w:rFonts w:ascii="Times New Roman" w:hAnsi="Times New Roman" w:cs="Times New Roman"/>
        </w:rPr>
        <w:t xml:space="preserve"> yang </w:t>
      </w:r>
      <w:proofErr w:type="spellStart"/>
      <w:r w:rsidRPr="00425748">
        <w:rPr>
          <w:rFonts w:ascii="Times New Roman" w:hAnsi="Times New Roman" w:cs="Times New Roman"/>
        </w:rPr>
        <w:t>akan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digunakan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untuk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mengembangkan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aplikasi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ini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adalah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blackbox</w:t>
      </w:r>
      <w:proofErr w:type="spellEnd"/>
      <w:r w:rsidRPr="00425748">
        <w:rPr>
          <w:rFonts w:ascii="Times New Roman" w:hAnsi="Times New Roman" w:cs="Times New Roman"/>
        </w:rPr>
        <w:t xml:space="preserve"> testing. </w:t>
      </w:r>
      <w:proofErr w:type="spellStart"/>
      <w:r w:rsidRPr="00425748">
        <w:rPr>
          <w:rFonts w:ascii="Times New Roman" w:hAnsi="Times New Roman" w:cs="Times New Roman"/>
        </w:rPr>
        <w:t>Blackbox</w:t>
      </w:r>
      <w:proofErr w:type="spellEnd"/>
      <w:r w:rsidRPr="00425748">
        <w:rPr>
          <w:rFonts w:ascii="Times New Roman" w:hAnsi="Times New Roman" w:cs="Times New Roman"/>
        </w:rPr>
        <w:t xml:space="preserve"> testing </w:t>
      </w:r>
      <w:proofErr w:type="spellStart"/>
      <w:r w:rsidRPr="00425748">
        <w:rPr>
          <w:rFonts w:ascii="Times New Roman" w:hAnsi="Times New Roman" w:cs="Times New Roman"/>
        </w:rPr>
        <w:t>atau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bisa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disebut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tes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fungsional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ini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adalah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pengujian</w:t>
      </w:r>
      <w:proofErr w:type="spellEnd"/>
      <w:r w:rsidRPr="00425748">
        <w:rPr>
          <w:rFonts w:ascii="Times New Roman" w:hAnsi="Times New Roman" w:cs="Times New Roman"/>
        </w:rPr>
        <w:t xml:space="preserve"> yang </w:t>
      </w:r>
      <w:proofErr w:type="spellStart"/>
      <w:r w:rsidRPr="00425748">
        <w:rPr>
          <w:rFonts w:ascii="Times New Roman" w:hAnsi="Times New Roman" w:cs="Times New Roman"/>
        </w:rPr>
        <w:t>dilakukan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hanya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dengan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mengamati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hasil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eksekusi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melalui</w:t>
      </w:r>
      <w:proofErr w:type="spellEnd"/>
      <w:r w:rsidRPr="00425748">
        <w:rPr>
          <w:rFonts w:ascii="Times New Roman" w:hAnsi="Times New Roman" w:cs="Times New Roman"/>
        </w:rPr>
        <w:t xml:space="preserve"> data </w:t>
      </w:r>
      <w:proofErr w:type="spellStart"/>
      <w:r w:rsidRPr="00425748">
        <w:rPr>
          <w:rFonts w:ascii="Times New Roman" w:hAnsi="Times New Roman" w:cs="Times New Roman"/>
        </w:rPr>
        <w:t>uji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memeriksa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fungsional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dari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aplikasi</w:t>
      </w:r>
      <w:proofErr w:type="spellEnd"/>
      <w:r w:rsidRPr="00425748">
        <w:rPr>
          <w:rFonts w:ascii="Times New Roman" w:hAnsi="Times New Roman" w:cs="Times New Roman"/>
        </w:rPr>
        <w:t xml:space="preserve"> yang </w:t>
      </w:r>
      <w:proofErr w:type="spellStart"/>
      <w:r w:rsidRPr="00425748">
        <w:rPr>
          <w:rFonts w:ascii="Times New Roman" w:hAnsi="Times New Roman" w:cs="Times New Roman"/>
        </w:rPr>
        <w:t>sedang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dikembangkan</w:t>
      </w:r>
      <w:proofErr w:type="spellEnd"/>
      <w:r w:rsidRPr="00425748">
        <w:rPr>
          <w:rFonts w:ascii="Times New Roman" w:hAnsi="Times New Roman" w:cs="Times New Roman"/>
        </w:rPr>
        <w:t xml:space="preserve">. </w:t>
      </w:r>
    </w:p>
    <w:p w14:paraId="2593B1E1" w14:textId="77777777" w:rsidR="00425748" w:rsidRPr="00425748" w:rsidRDefault="00425748" w:rsidP="00425748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425748">
        <w:rPr>
          <w:rFonts w:ascii="Times New Roman" w:hAnsi="Times New Roman" w:cs="Times New Roman"/>
        </w:rPr>
        <w:t>Pengujian</w:t>
      </w:r>
      <w:proofErr w:type="spellEnd"/>
      <w:r w:rsidRPr="00425748">
        <w:rPr>
          <w:rFonts w:ascii="Times New Roman" w:hAnsi="Times New Roman" w:cs="Times New Roman"/>
        </w:rPr>
        <w:t xml:space="preserve"> program </w:t>
      </w:r>
      <w:proofErr w:type="spellStart"/>
      <w:r w:rsidRPr="00425748">
        <w:rPr>
          <w:rFonts w:ascii="Times New Roman" w:hAnsi="Times New Roman" w:cs="Times New Roman"/>
        </w:rPr>
        <w:t>aplikasi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ini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dilakaukan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oleh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pengembang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dan</w:t>
      </w:r>
      <w:proofErr w:type="spellEnd"/>
      <w:r w:rsidRPr="00425748">
        <w:rPr>
          <w:rFonts w:ascii="Times New Roman" w:hAnsi="Times New Roman" w:cs="Times New Roman"/>
        </w:rPr>
        <w:t xml:space="preserve"> user yang </w:t>
      </w:r>
      <w:proofErr w:type="spellStart"/>
      <w:r w:rsidRPr="00425748">
        <w:rPr>
          <w:rFonts w:ascii="Times New Roman" w:hAnsi="Times New Roman" w:cs="Times New Roman"/>
        </w:rPr>
        <w:t>terlibat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untuk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memberi</w:t>
      </w:r>
      <w:proofErr w:type="spellEnd"/>
      <w:r w:rsidRPr="00425748">
        <w:rPr>
          <w:rFonts w:ascii="Times New Roman" w:hAnsi="Times New Roman" w:cs="Times New Roman"/>
        </w:rPr>
        <w:t xml:space="preserve"> data yang </w:t>
      </w:r>
      <w:proofErr w:type="spellStart"/>
      <w:r w:rsidRPr="00425748">
        <w:rPr>
          <w:rFonts w:ascii="Times New Roman" w:hAnsi="Times New Roman" w:cs="Times New Roman"/>
        </w:rPr>
        <w:t>akan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diinput</w:t>
      </w:r>
      <w:proofErr w:type="spellEnd"/>
      <w:r w:rsidRPr="00425748">
        <w:rPr>
          <w:rFonts w:ascii="Times New Roman" w:hAnsi="Times New Roman" w:cs="Times New Roman"/>
        </w:rPr>
        <w:t xml:space="preserve">. </w:t>
      </w:r>
      <w:proofErr w:type="spellStart"/>
      <w:r w:rsidRPr="00425748">
        <w:rPr>
          <w:rFonts w:ascii="Times New Roman" w:hAnsi="Times New Roman" w:cs="Times New Roman"/>
        </w:rPr>
        <w:t>Selain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itu</w:t>
      </w:r>
      <w:proofErr w:type="spellEnd"/>
      <w:r w:rsidRPr="00425748">
        <w:rPr>
          <w:rFonts w:ascii="Times New Roman" w:hAnsi="Times New Roman" w:cs="Times New Roman"/>
        </w:rPr>
        <w:t xml:space="preserve"> user </w:t>
      </w:r>
      <w:proofErr w:type="spellStart"/>
      <w:r w:rsidRPr="00425748">
        <w:rPr>
          <w:rFonts w:ascii="Times New Roman" w:hAnsi="Times New Roman" w:cs="Times New Roman"/>
        </w:rPr>
        <w:t>mencoba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berbagai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fitur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pada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aplikasi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ini</w:t>
      </w:r>
      <w:proofErr w:type="spellEnd"/>
      <w:r w:rsidRPr="00425748">
        <w:rPr>
          <w:rFonts w:ascii="Times New Roman" w:hAnsi="Times New Roman" w:cs="Times New Roman"/>
        </w:rPr>
        <w:t>. Hal-</w:t>
      </w:r>
      <w:proofErr w:type="spellStart"/>
      <w:r w:rsidRPr="00425748">
        <w:rPr>
          <w:rFonts w:ascii="Times New Roman" w:hAnsi="Times New Roman" w:cs="Times New Roman"/>
        </w:rPr>
        <w:t>hal</w:t>
      </w:r>
      <w:proofErr w:type="spellEnd"/>
      <w:r w:rsidRPr="00425748">
        <w:rPr>
          <w:rFonts w:ascii="Times New Roman" w:hAnsi="Times New Roman" w:cs="Times New Roman"/>
        </w:rPr>
        <w:t xml:space="preserve"> yang </w:t>
      </w:r>
      <w:proofErr w:type="spellStart"/>
      <w:r w:rsidRPr="00425748">
        <w:rPr>
          <w:rFonts w:ascii="Times New Roman" w:hAnsi="Times New Roman" w:cs="Times New Roman"/>
        </w:rPr>
        <w:t>menjadi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keutamaan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dalam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pengujian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adalah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r w:rsidRPr="00425748">
        <w:rPr>
          <w:rFonts w:ascii="Times New Roman" w:hAnsi="Times New Roman" w:cs="Times New Roman"/>
        </w:rPr>
        <w:t>sebagai</w:t>
      </w:r>
      <w:proofErr w:type="spellEnd"/>
      <w:r w:rsidRPr="004257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5748">
        <w:rPr>
          <w:rFonts w:ascii="Times New Roman" w:hAnsi="Times New Roman" w:cs="Times New Roman"/>
        </w:rPr>
        <w:t>berikut</w:t>
      </w:r>
      <w:proofErr w:type="spellEnd"/>
      <w:r w:rsidRPr="00425748">
        <w:rPr>
          <w:rFonts w:ascii="Times New Roman" w:hAnsi="Times New Roman" w:cs="Times New Roman"/>
        </w:rPr>
        <w:t xml:space="preserve"> :</w:t>
      </w:r>
      <w:proofErr w:type="gramEnd"/>
      <w:r w:rsidRPr="00425748">
        <w:rPr>
          <w:rFonts w:ascii="Times New Roman" w:hAnsi="Times New Roman" w:cs="Times New Roman"/>
        </w:rPr>
        <w:t xml:space="preserve"> </w:t>
      </w:r>
    </w:p>
    <w:p w14:paraId="7A57E50D" w14:textId="77777777" w:rsidR="00425748" w:rsidRDefault="00425748" w:rsidP="0042574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425748">
        <w:rPr>
          <w:rFonts w:cs="Times New Roman"/>
        </w:rPr>
        <w:t>Aplikasi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dapat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membatasi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peminjam</w:t>
      </w:r>
      <w:proofErr w:type="spellEnd"/>
      <w:r w:rsidRPr="00425748"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meminjam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buku.</w:t>
      </w:r>
    </w:p>
    <w:p w14:paraId="5A3439E0" w14:textId="77777777" w:rsidR="00425748" w:rsidRDefault="00425748" w:rsidP="00425748">
      <w:pPr>
        <w:pStyle w:val="ListParagraph"/>
        <w:numPr>
          <w:ilvl w:val="0"/>
          <w:numId w:val="9"/>
        </w:numPr>
        <w:rPr>
          <w:rFonts w:cs="Times New Roman"/>
        </w:rPr>
      </w:pPr>
      <w:r w:rsidRPr="00425748"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laporan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bulanan.</w:t>
      </w:r>
    </w:p>
    <w:p w14:paraId="59EB5048" w14:textId="26B10D1F" w:rsidR="008B2B0D" w:rsidRPr="00975534" w:rsidRDefault="00425748" w:rsidP="00975534">
      <w:pPr>
        <w:pStyle w:val="ListParagraph"/>
        <w:numPr>
          <w:ilvl w:val="0"/>
          <w:numId w:val="9"/>
        </w:numPr>
        <w:rPr>
          <w:rFonts w:cs="Times New Roman"/>
        </w:rPr>
      </w:pPr>
      <w:r w:rsidRPr="00425748">
        <w:rPr>
          <w:rFonts w:cs="Times New Roman"/>
        </w:rPr>
        <w:t>Aplikasi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dapat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memberikan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notifikasi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saat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siswa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telat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mengembalikan</w:t>
      </w:r>
      <w:proofErr w:type="spellEnd"/>
      <w:r w:rsidRPr="00425748">
        <w:rPr>
          <w:rFonts w:cs="Times New Roman"/>
        </w:rPr>
        <w:t xml:space="preserve"> </w:t>
      </w:r>
      <w:proofErr w:type="spellStart"/>
      <w:r w:rsidRPr="00425748">
        <w:rPr>
          <w:rFonts w:cs="Times New Roman"/>
        </w:rPr>
        <w:t>buku</w:t>
      </w:r>
      <w:proofErr w:type="spellEnd"/>
      <w:r w:rsidRPr="00425748">
        <w:rPr>
          <w:rFonts w:cs="Times New Roman"/>
        </w:rPr>
        <w:t xml:space="preserve">. </w:t>
      </w:r>
    </w:p>
    <w:p w14:paraId="2E870D6A" w14:textId="2AFF67FE" w:rsidR="00740761" w:rsidRPr="00740761" w:rsidRDefault="00975534" w:rsidP="00975534">
      <w:pPr>
        <w:pStyle w:val="Heading31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Tempat</w:t>
      </w:r>
      <w:proofErr w:type="spellEnd"/>
    </w:p>
    <w:sectPr w:rsidR="00740761" w:rsidRPr="00740761" w:rsidSect="00F6123A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A53D2D"/>
    <w:multiLevelType w:val="hybridMultilevel"/>
    <w:tmpl w:val="0234C38A"/>
    <w:lvl w:ilvl="0" w:tplc="E5AA34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2434AED"/>
    <w:multiLevelType w:val="hybridMultilevel"/>
    <w:tmpl w:val="4D8444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E5359"/>
    <w:multiLevelType w:val="hybridMultilevel"/>
    <w:tmpl w:val="93AA47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87316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2E23901"/>
    <w:multiLevelType w:val="multilevel"/>
    <w:tmpl w:val="8F4251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797"/>
        </w:tabs>
        <w:ind w:left="1758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D651D50"/>
    <w:multiLevelType w:val="multilevel"/>
    <w:tmpl w:val="D60AFB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24"/>
        </w:tabs>
        <w:ind w:left="1247" w:hanging="62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6E16024"/>
    <w:multiLevelType w:val="hybridMultilevel"/>
    <w:tmpl w:val="6CEC0C06"/>
    <w:lvl w:ilvl="0" w:tplc="724AE3DC">
      <w:start w:val="1"/>
      <w:numFmt w:val="decimal"/>
      <w:pStyle w:val="Heading31"/>
      <w:lvlText w:val="3.%1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BEFA2C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B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29"/>
    <w:rsid w:val="000000A6"/>
    <w:rsid w:val="00005880"/>
    <w:rsid w:val="000D7C5B"/>
    <w:rsid w:val="001F007B"/>
    <w:rsid w:val="002A1C1C"/>
    <w:rsid w:val="002C40B9"/>
    <w:rsid w:val="00302992"/>
    <w:rsid w:val="00425748"/>
    <w:rsid w:val="004E672F"/>
    <w:rsid w:val="00522EB3"/>
    <w:rsid w:val="005B03B6"/>
    <w:rsid w:val="006874E5"/>
    <w:rsid w:val="006928FE"/>
    <w:rsid w:val="00723BC3"/>
    <w:rsid w:val="00740761"/>
    <w:rsid w:val="007421B5"/>
    <w:rsid w:val="00876891"/>
    <w:rsid w:val="008B2B0D"/>
    <w:rsid w:val="008E2956"/>
    <w:rsid w:val="00903A07"/>
    <w:rsid w:val="00975534"/>
    <w:rsid w:val="009D7943"/>
    <w:rsid w:val="00BD1544"/>
    <w:rsid w:val="00C36327"/>
    <w:rsid w:val="00C64F02"/>
    <w:rsid w:val="00CD7514"/>
    <w:rsid w:val="00EA1529"/>
    <w:rsid w:val="00EC471F"/>
    <w:rsid w:val="00F1594C"/>
    <w:rsid w:val="00F6123A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3D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1C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1C1C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1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03B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03B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A1C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Heading31">
    <w:name w:val="Heading 3.1"/>
    <w:basedOn w:val="Heading3"/>
    <w:next w:val="Normal"/>
    <w:qFormat/>
    <w:rsid w:val="00F6123A"/>
    <w:pPr>
      <w:numPr>
        <w:numId w:val="1"/>
      </w:numPr>
      <w:spacing w:before="240" w:line="480" w:lineRule="auto"/>
      <w:ind w:left="567" w:hanging="567"/>
    </w:pPr>
    <w:rPr>
      <w:rFonts w:ascii="Times New Roman" w:hAnsi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1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6123A"/>
    <w:pPr>
      <w:spacing w:line="480" w:lineRule="auto"/>
      <w:ind w:left="567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B5264F-396F-384F-B3E6-F6745035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930</Words>
  <Characters>5307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BAB III</vt:lpstr>
      <vt:lpstr>    METODE PENELITIAN</vt:lpstr>
      <vt:lpstr>        Jenis Penelitian</vt:lpstr>
      <vt:lpstr>        Metode Pengumpulan Data</vt:lpstr>
      <vt:lpstr>        Sumber data</vt:lpstr>
      <vt:lpstr>        Metode Analisa dan Perancangan</vt:lpstr>
      <vt:lpstr>        Metode Pengembangan Sistem</vt:lpstr>
      <vt:lpstr>        Metode Pengujian Sistem</vt:lpstr>
      <vt:lpstr>        Tinjauan Tempat</vt:lpstr>
    </vt:vector>
  </TitlesOfParts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23</cp:revision>
  <dcterms:created xsi:type="dcterms:W3CDTF">2018-07-07T13:04:00Z</dcterms:created>
  <dcterms:modified xsi:type="dcterms:W3CDTF">2018-07-16T11:36:00Z</dcterms:modified>
</cp:coreProperties>
</file>